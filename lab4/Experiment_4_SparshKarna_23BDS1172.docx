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71AE" w:rsidRDefault="00000000">
      <w:pPr>
        <w:pStyle w:val="Title"/>
      </w:pPr>
      <w:r>
        <w:t>Lab Report</w:t>
      </w:r>
    </w:p>
    <w:p w:rsidR="005171AE" w:rsidRDefault="00000000">
      <w:r>
        <w:t>Name: Sparsh Karna</w:t>
      </w:r>
    </w:p>
    <w:p w:rsidR="005171AE" w:rsidRDefault="00000000">
      <w:r>
        <w:t>Registration Number: 23BDS1172</w:t>
      </w:r>
    </w:p>
    <w:p w:rsidR="005171AE" w:rsidRDefault="00000000">
      <w:r>
        <w:t>Experiment Title: Optimizing Urban Flood Control using R Programming</w:t>
      </w:r>
    </w:p>
    <w:p w:rsidR="005171AE" w:rsidRDefault="00000000">
      <w:r>
        <w:t>Date: 07-08-2025</w:t>
      </w:r>
    </w:p>
    <w:p w:rsidR="005171AE" w:rsidRDefault="00000000">
      <w:r>
        <w:br w:type="page"/>
      </w:r>
    </w:p>
    <w:p w:rsidR="005171AE" w:rsidRDefault="00000000">
      <w:pPr>
        <w:pStyle w:val="Heading1"/>
      </w:pPr>
      <w:r>
        <w:lastRenderedPageBreak/>
        <w:t>Objective</w:t>
      </w:r>
    </w:p>
    <w:p w:rsidR="005171AE" w:rsidRDefault="00000000">
      <w:r>
        <w:t>To simulate and analyze flood control strategies in an urban environment using datasets created with vectors and lists in R. The goal is to evaluate flood risk levels and propose effective mitigation strategies using built-in and user-defined functions.</w:t>
      </w:r>
    </w:p>
    <w:p w:rsidR="005171AE" w:rsidRDefault="00000000">
      <w:pPr>
        <w:pStyle w:val="Heading1"/>
      </w:pPr>
      <w:r>
        <w:t>Problem Statement</w:t>
      </w:r>
    </w:p>
    <w:p w:rsidR="005171AE" w:rsidRDefault="00000000">
      <w:r>
        <w:t>Urban flooding is becoming increasingly common due to heavy rainfall, poor drainage, and lack of green cover. The objective is to build a dataset for 20 urban zones and analyze them using R. The simulation includes assessing flood risks and generating mitigation recommendations.</w:t>
      </w:r>
    </w:p>
    <w:p w:rsidR="005171AE" w:rsidRDefault="00000000">
      <w:pPr>
        <w:pStyle w:val="Heading1"/>
      </w:pPr>
      <w:r>
        <w:t>Code Implementation</w:t>
      </w:r>
    </w:p>
    <w:p w:rsidR="0052091A" w:rsidRDefault="0052091A" w:rsidP="0052091A"/>
    <w:p w:rsidR="0052091A" w:rsidRDefault="0052091A" w:rsidP="0052091A">
      <w:r>
        <w:t># ===================================================</w:t>
      </w:r>
    </w:p>
    <w:p w:rsidR="0052091A" w:rsidRDefault="0052091A" w:rsidP="0052091A">
      <w:r>
        <w:t># Optimizing Urban Flood Control using R Programming</w:t>
      </w:r>
    </w:p>
    <w:p w:rsidR="0052091A" w:rsidRDefault="0052091A" w:rsidP="0052091A">
      <w:r>
        <w:t># Lab Assignment – 4</w:t>
      </w:r>
    </w:p>
    <w:p w:rsidR="0052091A" w:rsidRDefault="0052091A" w:rsidP="0052091A">
      <w:r>
        <w:t xml:space="preserve"># Student Name: </w:t>
      </w:r>
      <w:proofErr w:type="spellStart"/>
      <w:r>
        <w:t>Sparsh</w:t>
      </w:r>
      <w:proofErr w:type="spellEnd"/>
      <w:r>
        <w:t xml:space="preserve"> Karna</w:t>
      </w:r>
    </w:p>
    <w:p w:rsidR="0052091A" w:rsidRDefault="0052091A" w:rsidP="0052091A">
      <w:r>
        <w:t># Reg. No.: 23BDS1172</w:t>
      </w:r>
    </w:p>
    <w:p w:rsidR="0052091A" w:rsidRDefault="0052091A" w:rsidP="0052091A">
      <w:r>
        <w:t># ===================================================</w:t>
      </w:r>
    </w:p>
    <w:p w:rsidR="0052091A" w:rsidRDefault="0052091A" w:rsidP="0052091A"/>
    <w:p w:rsidR="0052091A" w:rsidRDefault="0052091A" w:rsidP="0052091A">
      <w:r>
        <w:t># ============== Dataset Creation Section ==============</w:t>
      </w:r>
    </w:p>
    <w:p w:rsidR="0052091A" w:rsidRDefault="0052091A" w:rsidP="0052091A"/>
    <w:p w:rsidR="0052091A" w:rsidRDefault="0052091A" w:rsidP="0052091A">
      <w:r>
        <w:t># 20 Urban Zones</w:t>
      </w:r>
    </w:p>
    <w:p w:rsidR="0052091A" w:rsidRDefault="0052091A" w:rsidP="0052091A">
      <w:r>
        <w:t xml:space="preserve">zone_name_1172 &lt;- </w:t>
      </w:r>
      <w:proofErr w:type="gramStart"/>
      <w:r>
        <w:t>paste(</w:t>
      </w:r>
      <w:proofErr w:type="gramEnd"/>
      <w:r>
        <w:t>"Zone", 1:20)</w:t>
      </w:r>
    </w:p>
    <w:p w:rsidR="0052091A" w:rsidRDefault="0052091A" w:rsidP="0052091A"/>
    <w:p w:rsidR="0052091A" w:rsidRDefault="0052091A" w:rsidP="0052091A">
      <w:r>
        <w:t># Simulated Data</w:t>
      </w:r>
    </w:p>
    <w:p w:rsidR="0052091A" w:rsidRDefault="0052091A" w:rsidP="0052091A">
      <w:proofErr w:type="spellStart"/>
      <w:proofErr w:type="gramStart"/>
      <w:r>
        <w:t>set.seed</w:t>
      </w:r>
      <w:proofErr w:type="spellEnd"/>
      <w:proofErr w:type="gramEnd"/>
      <w:r>
        <w:t>(1172)  # For reproducibility</w:t>
      </w:r>
    </w:p>
    <w:p w:rsidR="0052091A" w:rsidRDefault="0052091A" w:rsidP="0052091A">
      <w:r>
        <w:t xml:space="preserve">rainfall_mm_1172 &lt;- </w:t>
      </w:r>
      <w:proofErr w:type="gramStart"/>
      <w:r>
        <w:t>sample(</w:t>
      </w:r>
      <w:proofErr w:type="gramEnd"/>
      <w:r>
        <w:t>50:500, 20, replace = TRUE)</w:t>
      </w:r>
    </w:p>
    <w:p w:rsidR="0052091A" w:rsidRDefault="0052091A" w:rsidP="0052091A">
      <w:r>
        <w:t xml:space="preserve">drainage_capacity_1172 &lt;- </w:t>
      </w:r>
      <w:proofErr w:type="gramStart"/>
      <w:r>
        <w:t>sample(</w:t>
      </w:r>
      <w:proofErr w:type="gramEnd"/>
      <w:r>
        <w:t>50:500, 20, replace = TRUE)</w:t>
      </w:r>
    </w:p>
    <w:p w:rsidR="0052091A" w:rsidRDefault="0052091A" w:rsidP="0052091A">
      <w:r>
        <w:t xml:space="preserve">population_1172 &lt;- </w:t>
      </w:r>
      <w:proofErr w:type="gramStart"/>
      <w:r>
        <w:t>sample(</w:t>
      </w:r>
      <w:proofErr w:type="gramEnd"/>
      <w:r>
        <w:t>1000:10000, 20, replace = TRUE)</w:t>
      </w:r>
    </w:p>
    <w:p w:rsidR="0052091A" w:rsidRDefault="0052091A" w:rsidP="0052091A">
      <w:r>
        <w:lastRenderedPageBreak/>
        <w:t xml:space="preserve">water_logging_cm_1172 &lt;- </w:t>
      </w:r>
      <w:proofErr w:type="gramStart"/>
      <w:r>
        <w:t>sample(</w:t>
      </w:r>
      <w:proofErr w:type="gramEnd"/>
      <w:r>
        <w:t>50:200, 20, replace = TRUE)</w:t>
      </w:r>
    </w:p>
    <w:p w:rsidR="0052091A" w:rsidRDefault="0052091A" w:rsidP="0052091A">
      <w:r>
        <w:t xml:space="preserve">green_cover_percent_1172 &lt;- </w:t>
      </w:r>
      <w:proofErr w:type="gramStart"/>
      <w:r>
        <w:t>sample(</w:t>
      </w:r>
      <w:proofErr w:type="gramEnd"/>
      <w:r>
        <w:t>10:50, 20, replace = TRUE)</w:t>
      </w:r>
    </w:p>
    <w:p w:rsidR="0052091A" w:rsidRDefault="0052091A" w:rsidP="0052091A"/>
    <w:p w:rsidR="0052091A" w:rsidRDefault="0052091A" w:rsidP="0052091A">
      <w:r>
        <w:t># Creating the list</w:t>
      </w:r>
    </w:p>
    <w:p w:rsidR="0052091A" w:rsidRDefault="0052091A" w:rsidP="0052091A">
      <w:r>
        <w:t xml:space="preserve">city_flood_data_1172 &lt;- </w:t>
      </w:r>
      <w:proofErr w:type="gramStart"/>
      <w:r>
        <w:t>list(</w:t>
      </w:r>
      <w:proofErr w:type="gramEnd"/>
    </w:p>
    <w:p w:rsidR="0052091A" w:rsidRDefault="0052091A" w:rsidP="0052091A">
      <w:r>
        <w:t xml:space="preserve">  </w:t>
      </w:r>
      <w:proofErr w:type="spellStart"/>
      <w:r>
        <w:t>zone_name</w:t>
      </w:r>
      <w:proofErr w:type="spellEnd"/>
      <w:r>
        <w:t xml:space="preserve"> = zone_name_1172,</w:t>
      </w:r>
    </w:p>
    <w:p w:rsidR="0052091A" w:rsidRDefault="0052091A" w:rsidP="0052091A">
      <w:r>
        <w:t xml:space="preserve">  </w:t>
      </w:r>
      <w:proofErr w:type="spellStart"/>
      <w:r>
        <w:t>rainfall_mm</w:t>
      </w:r>
      <w:proofErr w:type="spellEnd"/>
      <w:r>
        <w:t xml:space="preserve"> = rainfall_mm_1172,</w:t>
      </w:r>
    </w:p>
    <w:p w:rsidR="0052091A" w:rsidRDefault="0052091A" w:rsidP="0052091A">
      <w:r>
        <w:t xml:space="preserve">  </w:t>
      </w:r>
      <w:proofErr w:type="spellStart"/>
      <w:r>
        <w:t>drainage_capacity</w:t>
      </w:r>
      <w:proofErr w:type="spellEnd"/>
      <w:r>
        <w:t xml:space="preserve"> = drainage_capacity_1172,</w:t>
      </w:r>
    </w:p>
    <w:p w:rsidR="0052091A" w:rsidRDefault="0052091A" w:rsidP="0052091A">
      <w:r>
        <w:t xml:space="preserve">  population = population_1172,</w:t>
      </w:r>
    </w:p>
    <w:p w:rsidR="0052091A" w:rsidRDefault="0052091A" w:rsidP="0052091A">
      <w:r>
        <w:t xml:space="preserve">  </w:t>
      </w:r>
      <w:proofErr w:type="spellStart"/>
      <w:r>
        <w:t>water_logging_cm</w:t>
      </w:r>
      <w:proofErr w:type="spellEnd"/>
      <w:r>
        <w:t xml:space="preserve"> = water_logging_cm_1172,</w:t>
      </w:r>
    </w:p>
    <w:p w:rsidR="0052091A" w:rsidRDefault="0052091A" w:rsidP="0052091A">
      <w:r>
        <w:t xml:space="preserve">  </w:t>
      </w:r>
      <w:proofErr w:type="spellStart"/>
      <w:r>
        <w:t>green_cover_percent</w:t>
      </w:r>
      <w:proofErr w:type="spellEnd"/>
      <w:r>
        <w:t xml:space="preserve"> = green_cover_percent_1172</w:t>
      </w:r>
    </w:p>
    <w:p w:rsidR="0052091A" w:rsidRDefault="0052091A" w:rsidP="0052091A">
      <w:r>
        <w:t>)</w:t>
      </w:r>
    </w:p>
    <w:p w:rsidR="0052091A" w:rsidRDefault="0052091A" w:rsidP="0052091A"/>
    <w:p w:rsidR="0052091A" w:rsidRDefault="0052091A" w:rsidP="0052091A">
      <w:r>
        <w:t># ============== User-Defined Function: Display Structure ==============</w:t>
      </w:r>
    </w:p>
    <w:p w:rsidR="0052091A" w:rsidRDefault="0052091A" w:rsidP="0052091A"/>
    <w:p w:rsidR="0052091A" w:rsidRDefault="0052091A" w:rsidP="0052091A">
      <w:r>
        <w:t>#' @title Display Data Structure</w:t>
      </w:r>
    </w:p>
    <w:p w:rsidR="0052091A" w:rsidRDefault="0052091A" w:rsidP="0052091A">
      <w:r>
        <w:t>#' @description Prints the dataset and its structure</w:t>
      </w:r>
    </w:p>
    <w:p w:rsidR="0052091A" w:rsidRDefault="0052091A" w:rsidP="0052091A">
      <w:r>
        <w:t xml:space="preserve">display_data_structure_1172 &lt;- </w:t>
      </w:r>
      <w:proofErr w:type="gramStart"/>
      <w:r>
        <w:t>function(</w:t>
      </w:r>
      <w:proofErr w:type="gramEnd"/>
      <w:r>
        <w:t>) {</w:t>
      </w:r>
    </w:p>
    <w:p w:rsidR="0052091A" w:rsidRDefault="0052091A" w:rsidP="0052091A">
      <w:r>
        <w:t xml:space="preserve">  </w:t>
      </w:r>
      <w:proofErr w:type="gramStart"/>
      <w:r>
        <w:t>cat(</w:t>
      </w:r>
      <w:proofErr w:type="gramEnd"/>
      <w:r>
        <w:t>"----- City Flood Dataset -----\n\n")</w:t>
      </w:r>
    </w:p>
    <w:p w:rsidR="0052091A" w:rsidRDefault="0052091A" w:rsidP="0052091A">
      <w:r>
        <w:t xml:space="preserve">  print(city_flood_data_1172)</w:t>
      </w:r>
    </w:p>
    <w:p w:rsidR="0052091A" w:rsidRDefault="0052091A" w:rsidP="0052091A">
      <w:r>
        <w:t xml:space="preserve">  </w:t>
      </w:r>
      <w:proofErr w:type="gramStart"/>
      <w:r>
        <w:t>cat(</w:t>
      </w:r>
      <w:proofErr w:type="gramEnd"/>
      <w:r>
        <w:t>"\n----- Structure of the Dataset -----\n\n")</w:t>
      </w:r>
    </w:p>
    <w:p w:rsidR="0052091A" w:rsidRDefault="0052091A" w:rsidP="0052091A">
      <w:r>
        <w:t xml:space="preserve">  str(city_flood_data_1172)</w:t>
      </w:r>
    </w:p>
    <w:p w:rsidR="0052091A" w:rsidRDefault="0052091A" w:rsidP="0052091A">
      <w:r>
        <w:t>}</w:t>
      </w:r>
    </w:p>
    <w:p w:rsidR="0052091A" w:rsidRDefault="0052091A" w:rsidP="0052091A"/>
    <w:p w:rsidR="0052091A" w:rsidRDefault="0052091A" w:rsidP="0052091A">
      <w:r>
        <w:t># ============== Built-in Functions Section ==============</w:t>
      </w:r>
    </w:p>
    <w:p w:rsidR="0052091A" w:rsidRDefault="0052091A" w:rsidP="0052091A"/>
    <w:p w:rsidR="0052091A" w:rsidRDefault="0052091A" w:rsidP="0052091A">
      <w:r>
        <w:lastRenderedPageBreak/>
        <w:t># Zone with highest rainfall</w:t>
      </w:r>
    </w:p>
    <w:p w:rsidR="0052091A" w:rsidRDefault="0052091A" w:rsidP="0052091A">
      <w:r>
        <w:t xml:space="preserve">max_rainfall_index_1172 &lt;- </w:t>
      </w:r>
      <w:proofErr w:type="spellStart"/>
      <w:r>
        <w:t>which.max</w:t>
      </w:r>
      <w:proofErr w:type="spellEnd"/>
      <w:r>
        <w:t>(city_flood_data_1172$rainfall_mm)</w:t>
      </w:r>
    </w:p>
    <w:p w:rsidR="0052091A" w:rsidRDefault="0052091A" w:rsidP="0052091A">
      <w:proofErr w:type="gramStart"/>
      <w:r>
        <w:t>cat(</w:t>
      </w:r>
      <w:proofErr w:type="gramEnd"/>
      <w:r>
        <w:t>"Zone with Highest Rainfall:", city_flood_data_1172$zone_name[max_rainfall_index_1172], "\n\n")</w:t>
      </w:r>
    </w:p>
    <w:p w:rsidR="0052091A" w:rsidRDefault="0052091A" w:rsidP="0052091A"/>
    <w:p w:rsidR="0052091A" w:rsidRDefault="0052091A" w:rsidP="0052091A">
      <w:r>
        <w:t># Average water logging</w:t>
      </w:r>
    </w:p>
    <w:p w:rsidR="0052091A" w:rsidRDefault="0052091A" w:rsidP="0052091A">
      <w:r>
        <w:t>avg_water_logging_1172 &lt;- mean(city_flood_data_1172$water_logging_cm)</w:t>
      </w:r>
    </w:p>
    <w:p w:rsidR="0052091A" w:rsidRDefault="0052091A" w:rsidP="0052091A">
      <w:proofErr w:type="gramStart"/>
      <w:r>
        <w:t>cat(</w:t>
      </w:r>
      <w:proofErr w:type="gramEnd"/>
      <w:r>
        <w:t>"Average Water Logging (cm):", round(avg_water_logging_1172, 2), "\n\n")</w:t>
      </w:r>
    </w:p>
    <w:p w:rsidR="0052091A" w:rsidRDefault="0052091A" w:rsidP="0052091A"/>
    <w:p w:rsidR="0052091A" w:rsidRDefault="0052091A" w:rsidP="0052091A">
      <w:r>
        <w:t># Below-average green cover zones</w:t>
      </w:r>
    </w:p>
    <w:p w:rsidR="0052091A" w:rsidRDefault="0052091A" w:rsidP="0052091A">
      <w:r>
        <w:t>below_avg_gc_1172 &lt;- city_flood_data_1172$green_cover_percent &lt; mean(city_flood_data_1172$green_cover_percent)</w:t>
      </w:r>
    </w:p>
    <w:p w:rsidR="0052091A" w:rsidRDefault="0052091A" w:rsidP="0052091A">
      <w:proofErr w:type="gramStart"/>
      <w:r>
        <w:t>cat(</w:t>
      </w:r>
      <w:proofErr w:type="gramEnd"/>
      <w:r>
        <w:t>"Zones with Below-Average Green Cover:\n")</w:t>
      </w:r>
    </w:p>
    <w:p w:rsidR="0052091A" w:rsidRDefault="0052091A" w:rsidP="0052091A">
      <w:r>
        <w:t>print(city_flood_data_1172$zone_name[below_avg_gc_1172])</w:t>
      </w:r>
    </w:p>
    <w:p w:rsidR="0052091A" w:rsidRDefault="0052091A" w:rsidP="0052091A">
      <w:r>
        <w:t>cat("\n")</w:t>
      </w:r>
    </w:p>
    <w:p w:rsidR="0052091A" w:rsidRDefault="0052091A" w:rsidP="0052091A"/>
    <w:p w:rsidR="0052091A" w:rsidRDefault="0052091A" w:rsidP="0052091A">
      <w:r>
        <w:t># Zones sorted by population</w:t>
      </w:r>
    </w:p>
    <w:p w:rsidR="0052091A" w:rsidRDefault="0052091A" w:rsidP="0052091A">
      <w:r>
        <w:t xml:space="preserve">sorted_population_indices_1172 &lt;- </w:t>
      </w:r>
      <w:proofErr w:type="gramStart"/>
      <w:r>
        <w:t>order(</w:t>
      </w:r>
      <w:proofErr w:type="gramEnd"/>
      <w:r>
        <w:t>city_flood_data_1172$population, decreasing = TRUE)</w:t>
      </w:r>
    </w:p>
    <w:p w:rsidR="0052091A" w:rsidRDefault="0052091A" w:rsidP="0052091A">
      <w:proofErr w:type="gramStart"/>
      <w:r>
        <w:t>cat(</w:t>
      </w:r>
      <w:proofErr w:type="gramEnd"/>
      <w:r>
        <w:t>"Zones Sorted by Population (Descending):\n")</w:t>
      </w:r>
    </w:p>
    <w:p w:rsidR="0052091A" w:rsidRDefault="0052091A" w:rsidP="0052091A">
      <w:r>
        <w:t>print(city_flood_data_1172$zone_name[sorted_population_indices_1172])</w:t>
      </w:r>
    </w:p>
    <w:p w:rsidR="0052091A" w:rsidRDefault="0052091A" w:rsidP="0052091A">
      <w:r>
        <w:t>cat("\n")</w:t>
      </w:r>
    </w:p>
    <w:p w:rsidR="0052091A" w:rsidRDefault="0052091A" w:rsidP="0052091A"/>
    <w:p w:rsidR="0052091A" w:rsidRDefault="0052091A" w:rsidP="0052091A">
      <w:r>
        <w:t># ============== User-defined Functions Section ==============</w:t>
      </w:r>
    </w:p>
    <w:p w:rsidR="0052091A" w:rsidRDefault="0052091A" w:rsidP="0052091A"/>
    <w:p w:rsidR="0052091A" w:rsidRDefault="0052091A" w:rsidP="0052091A">
      <w:r>
        <w:t># Flood risk assessment</w:t>
      </w:r>
    </w:p>
    <w:p w:rsidR="0052091A" w:rsidRDefault="0052091A" w:rsidP="0052091A">
      <w:r>
        <w:t xml:space="preserve">assess_flood_risk_1172 &lt;- </w:t>
      </w:r>
      <w:proofErr w:type="gramStart"/>
      <w:r>
        <w:t>function(</w:t>
      </w:r>
      <w:proofErr w:type="gramEnd"/>
      <w:r>
        <w:t>rainfall, drainage) {</w:t>
      </w:r>
    </w:p>
    <w:p w:rsidR="0052091A" w:rsidRDefault="0052091A" w:rsidP="0052091A">
      <w:r>
        <w:lastRenderedPageBreak/>
        <w:t xml:space="preserve">  diff &lt;- rainfall - drainage</w:t>
      </w:r>
    </w:p>
    <w:p w:rsidR="0052091A" w:rsidRDefault="0052091A" w:rsidP="0052091A">
      <w:r>
        <w:t xml:space="preserve">  if (diff &gt; 200) {</w:t>
      </w:r>
    </w:p>
    <w:p w:rsidR="0052091A" w:rsidRDefault="0052091A" w:rsidP="0052091A">
      <w:r>
        <w:t xml:space="preserve">    return("High")</w:t>
      </w:r>
    </w:p>
    <w:p w:rsidR="0052091A" w:rsidRDefault="0052091A" w:rsidP="0052091A">
      <w:r>
        <w:t xml:space="preserve">  } else if (diff &gt; 50) {</w:t>
      </w:r>
    </w:p>
    <w:p w:rsidR="0052091A" w:rsidRDefault="0052091A" w:rsidP="0052091A">
      <w:r>
        <w:t xml:space="preserve">    return("Moderate")</w:t>
      </w:r>
    </w:p>
    <w:p w:rsidR="0052091A" w:rsidRDefault="0052091A" w:rsidP="0052091A">
      <w:r>
        <w:t xml:space="preserve">  } else {</w:t>
      </w:r>
    </w:p>
    <w:p w:rsidR="0052091A" w:rsidRDefault="0052091A" w:rsidP="0052091A">
      <w:r>
        <w:t xml:space="preserve">    return("Low")</w:t>
      </w:r>
    </w:p>
    <w:p w:rsidR="0052091A" w:rsidRDefault="0052091A" w:rsidP="0052091A">
      <w:r>
        <w:t xml:space="preserve">  }</w:t>
      </w:r>
    </w:p>
    <w:p w:rsidR="0052091A" w:rsidRDefault="0052091A" w:rsidP="0052091A">
      <w:r>
        <w:t>}</w:t>
      </w:r>
    </w:p>
    <w:p w:rsidR="0052091A" w:rsidRDefault="0052091A" w:rsidP="0052091A"/>
    <w:p w:rsidR="0052091A" w:rsidRDefault="0052091A" w:rsidP="0052091A">
      <w:r>
        <w:t># Suggest mitigation strategy</w:t>
      </w:r>
    </w:p>
    <w:p w:rsidR="0052091A" w:rsidRDefault="0052091A" w:rsidP="0052091A">
      <w:r>
        <w:t xml:space="preserve">suggest_mitigation_1172 &lt;- </w:t>
      </w:r>
      <w:proofErr w:type="gramStart"/>
      <w:r>
        <w:t>function(</w:t>
      </w:r>
      <w:proofErr w:type="spellStart"/>
      <w:proofErr w:type="gramEnd"/>
      <w:r>
        <w:t>green_cover</w:t>
      </w:r>
      <w:proofErr w:type="spellEnd"/>
      <w:r>
        <w:t>, population) {</w:t>
      </w:r>
    </w:p>
    <w:p w:rsidR="0052091A" w:rsidRDefault="0052091A" w:rsidP="0052091A">
      <w:r>
        <w:t xml:space="preserve">  if (</w:t>
      </w:r>
      <w:proofErr w:type="spellStart"/>
      <w:r>
        <w:t>green_cover</w:t>
      </w:r>
      <w:proofErr w:type="spellEnd"/>
      <w:r>
        <w:t xml:space="preserve"> &lt; 20 &amp;&amp; population &gt; 5000) {</w:t>
      </w:r>
    </w:p>
    <w:p w:rsidR="0052091A" w:rsidRDefault="0052091A" w:rsidP="0052091A">
      <w:r>
        <w:t xml:space="preserve">    </w:t>
      </w:r>
      <w:proofErr w:type="gramStart"/>
      <w:r>
        <w:t>return(</w:t>
      </w:r>
      <w:proofErr w:type="gramEnd"/>
      <w:r>
        <w:t>"Increase Tree Plantation")</w:t>
      </w:r>
    </w:p>
    <w:p w:rsidR="0052091A" w:rsidRDefault="0052091A" w:rsidP="0052091A">
      <w:r>
        <w:t xml:space="preserve">  } else if (</w:t>
      </w:r>
      <w:proofErr w:type="spellStart"/>
      <w:r>
        <w:t>green_cover</w:t>
      </w:r>
      <w:proofErr w:type="spellEnd"/>
      <w:r>
        <w:t xml:space="preserve"> &lt; 30) {</w:t>
      </w:r>
    </w:p>
    <w:p w:rsidR="0052091A" w:rsidRDefault="0052091A" w:rsidP="0052091A">
      <w:r>
        <w:t xml:space="preserve">    </w:t>
      </w:r>
      <w:proofErr w:type="gramStart"/>
      <w:r>
        <w:t>return(</w:t>
      </w:r>
      <w:proofErr w:type="gramEnd"/>
      <w:r>
        <w:t>"Install Rain Gardens")</w:t>
      </w:r>
    </w:p>
    <w:p w:rsidR="0052091A" w:rsidRDefault="0052091A" w:rsidP="0052091A">
      <w:r>
        <w:t xml:space="preserve">  } else {</w:t>
      </w:r>
    </w:p>
    <w:p w:rsidR="0052091A" w:rsidRDefault="0052091A" w:rsidP="0052091A">
      <w:r>
        <w:t xml:space="preserve">    </w:t>
      </w:r>
      <w:proofErr w:type="gramStart"/>
      <w:r>
        <w:t>return(</w:t>
      </w:r>
      <w:proofErr w:type="gramEnd"/>
      <w:r>
        <w:t>"Create Green Roofs")</w:t>
      </w:r>
    </w:p>
    <w:p w:rsidR="0052091A" w:rsidRDefault="0052091A" w:rsidP="0052091A">
      <w:r>
        <w:t xml:space="preserve">  }</w:t>
      </w:r>
    </w:p>
    <w:p w:rsidR="0052091A" w:rsidRDefault="0052091A" w:rsidP="0052091A">
      <w:r>
        <w:t>}</w:t>
      </w:r>
    </w:p>
    <w:p w:rsidR="0052091A" w:rsidRDefault="0052091A" w:rsidP="0052091A"/>
    <w:p w:rsidR="0052091A" w:rsidRDefault="0052091A" w:rsidP="0052091A">
      <w:r>
        <w:t># Apply functions to all zones</w:t>
      </w:r>
    </w:p>
    <w:p w:rsidR="0052091A" w:rsidRDefault="0052091A" w:rsidP="0052091A">
      <w:r>
        <w:t xml:space="preserve">risk_level_1172 &lt;- </w:t>
      </w:r>
      <w:proofErr w:type="spellStart"/>
      <w:proofErr w:type="gramStart"/>
      <w:r>
        <w:t>mapply</w:t>
      </w:r>
      <w:proofErr w:type="spellEnd"/>
      <w:r>
        <w:t>(</w:t>
      </w:r>
      <w:proofErr w:type="gramEnd"/>
      <w:r>
        <w:t>assess_flood_risk_1172, city_flood_data_1172$rainfall_mm, city_flood_data_1172$drainage_capacity)</w:t>
      </w:r>
    </w:p>
    <w:p w:rsidR="0052091A" w:rsidRDefault="0052091A" w:rsidP="0052091A">
      <w:r>
        <w:t xml:space="preserve">mitigation_suggestion_1172 &lt;- </w:t>
      </w:r>
      <w:proofErr w:type="spellStart"/>
      <w:proofErr w:type="gramStart"/>
      <w:r>
        <w:t>mapply</w:t>
      </w:r>
      <w:proofErr w:type="spellEnd"/>
      <w:r>
        <w:t>(</w:t>
      </w:r>
      <w:proofErr w:type="gramEnd"/>
      <w:r>
        <w:t>suggest_mitigation_1172, city_flood_data_1172$green_cover_percent, city_flood_data_1172$population)</w:t>
      </w:r>
    </w:p>
    <w:p w:rsidR="0052091A" w:rsidRDefault="0052091A" w:rsidP="0052091A"/>
    <w:p w:rsidR="0052091A" w:rsidRDefault="0052091A" w:rsidP="0052091A">
      <w:r>
        <w:lastRenderedPageBreak/>
        <w:t># Add to list</w:t>
      </w:r>
    </w:p>
    <w:p w:rsidR="0052091A" w:rsidRDefault="0052091A" w:rsidP="0052091A">
      <w:r>
        <w:t>city_flood_data_1172$risk_level &lt;- risk_level_1172</w:t>
      </w:r>
    </w:p>
    <w:p w:rsidR="0052091A" w:rsidRDefault="0052091A" w:rsidP="0052091A">
      <w:r>
        <w:t>city_flood_data_1172$mitigation_suggestion &lt;- mitigation_suggestion_1172</w:t>
      </w:r>
    </w:p>
    <w:p w:rsidR="0052091A" w:rsidRDefault="0052091A" w:rsidP="0052091A"/>
    <w:p w:rsidR="0052091A" w:rsidRDefault="0052091A" w:rsidP="0052091A">
      <w:r>
        <w:t># ============== Vector Operations Section ==============</w:t>
      </w:r>
    </w:p>
    <w:p w:rsidR="0052091A" w:rsidRDefault="0052091A" w:rsidP="0052091A"/>
    <w:p w:rsidR="0052091A" w:rsidRDefault="0052091A" w:rsidP="0052091A">
      <w:r>
        <w:t># Adjusted water logging</w:t>
      </w:r>
    </w:p>
    <w:p w:rsidR="0052091A" w:rsidRDefault="0052091A" w:rsidP="0052091A">
      <w:r>
        <w:t>adjusted_water_logging_cm_1172 &lt;- city_flood_data_1172$water_logging_cm</w:t>
      </w:r>
    </w:p>
    <w:p w:rsidR="0052091A" w:rsidRDefault="0052091A" w:rsidP="0052091A">
      <w:r>
        <w:t>adjusted_water_logging_cm_1172[city_flood_data_1172$green_cover_percent &gt; 30] &lt;-</w:t>
      </w:r>
    </w:p>
    <w:p w:rsidR="0052091A" w:rsidRDefault="0052091A" w:rsidP="0052091A">
      <w:r>
        <w:t xml:space="preserve">  adjusted_water_logging_cm_1172[city_flood_data_1172$green_cover_percent &gt; 30] * 0.8</w:t>
      </w:r>
    </w:p>
    <w:p w:rsidR="0052091A" w:rsidRDefault="0052091A" w:rsidP="0052091A"/>
    <w:p w:rsidR="0052091A" w:rsidRDefault="0052091A" w:rsidP="0052091A">
      <w:r>
        <w:t># Severity index calculation</w:t>
      </w:r>
    </w:p>
    <w:p w:rsidR="0052091A" w:rsidRDefault="0052091A" w:rsidP="0052091A">
      <w:r>
        <w:t>severity_index_1172 &lt;- (city_flood_data_1172$rainfall_mm -</w:t>
      </w:r>
    </w:p>
    <w:p w:rsidR="0052091A" w:rsidRDefault="0052091A" w:rsidP="0052091A">
      <w:r>
        <w:t xml:space="preserve">                          city_flood_data_1172$drainage_capacity +</w:t>
      </w:r>
    </w:p>
    <w:p w:rsidR="0052091A" w:rsidRDefault="0052091A" w:rsidP="0052091A">
      <w:r>
        <w:t xml:space="preserve">                          adjusted_water_logging_cm_1172) /</w:t>
      </w:r>
    </w:p>
    <w:p w:rsidR="0052091A" w:rsidRDefault="0052091A" w:rsidP="0052091A">
      <w:r>
        <w:t xml:space="preserve">  city_flood_data_1172$population</w:t>
      </w:r>
    </w:p>
    <w:p w:rsidR="0052091A" w:rsidRDefault="0052091A" w:rsidP="0052091A"/>
    <w:p w:rsidR="0052091A" w:rsidRDefault="0052091A" w:rsidP="0052091A">
      <w:r>
        <w:t># Add to dataset</w:t>
      </w:r>
    </w:p>
    <w:p w:rsidR="0052091A" w:rsidRDefault="0052091A" w:rsidP="0052091A">
      <w:r>
        <w:t xml:space="preserve">city_flood_data_1172$adjusted_water_logging_cm &lt;- </w:t>
      </w:r>
      <w:proofErr w:type="gramStart"/>
      <w:r>
        <w:t>round(</w:t>
      </w:r>
      <w:proofErr w:type="gramEnd"/>
      <w:r>
        <w:t>adjusted_water_logging_cm_1172, 2)</w:t>
      </w:r>
    </w:p>
    <w:p w:rsidR="0052091A" w:rsidRDefault="0052091A" w:rsidP="0052091A">
      <w:r>
        <w:t xml:space="preserve">city_flood_data_1172$severity_index &lt;- </w:t>
      </w:r>
      <w:proofErr w:type="gramStart"/>
      <w:r>
        <w:t>round(</w:t>
      </w:r>
      <w:proofErr w:type="gramEnd"/>
      <w:r>
        <w:t>severity_index_1172, 4)</w:t>
      </w:r>
    </w:p>
    <w:p w:rsidR="0052091A" w:rsidRDefault="0052091A" w:rsidP="0052091A"/>
    <w:p w:rsidR="0052091A" w:rsidRDefault="0052091A" w:rsidP="0052091A">
      <w:r>
        <w:t># ============== Filtering and Summary Section ==============</w:t>
      </w:r>
    </w:p>
    <w:p w:rsidR="0052091A" w:rsidRDefault="0052091A" w:rsidP="0052091A"/>
    <w:p w:rsidR="0052091A" w:rsidRDefault="0052091A" w:rsidP="0052091A">
      <w:proofErr w:type="gramStart"/>
      <w:r>
        <w:t>cat(</w:t>
      </w:r>
      <w:proofErr w:type="gramEnd"/>
      <w:r>
        <w:t>"--- High Risk Zone Summary (Severity Index &gt; 0.05) ---\n\n")</w:t>
      </w:r>
    </w:p>
    <w:p w:rsidR="0052091A" w:rsidRDefault="0052091A" w:rsidP="0052091A">
      <w:r>
        <w:t xml:space="preserve">high_risk_indices_1172 &lt;- </w:t>
      </w:r>
      <w:proofErr w:type="gramStart"/>
      <w:r>
        <w:t>which(</w:t>
      </w:r>
      <w:proofErr w:type="gramEnd"/>
      <w:r>
        <w:t>city_flood_data_1172$severity_index &gt; 0.05)</w:t>
      </w:r>
    </w:p>
    <w:p w:rsidR="0052091A" w:rsidRDefault="0052091A" w:rsidP="0052091A"/>
    <w:p w:rsidR="0052091A" w:rsidRDefault="0052091A" w:rsidP="0052091A">
      <w:r>
        <w:t># Print summary</w:t>
      </w:r>
    </w:p>
    <w:p w:rsidR="0052091A" w:rsidRDefault="0052091A" w:rsidP="0052091A">
      <w:r>
        <w:t>for (</w:t>
      </w:r>
      <w:proofErr w:type="spellStart"/>
      <w:r>
        <w:t>i</w:t>
      </w:r>
      <w:proofErr w:type="spellEnd"/>
      <w:r>
        <w:t xml:space="preserve"> in high_risk_indices_1172) {</w:t>
      </w:r>
    </w:p>
    <w:p w:rsidR="0052091A" w:rsidRDefault="0052091A" w:rsidP="0052091A">
      <w:r>
        <w:t xml:space="preserve">  </w:t>
      </w:r>
      <w:proofErr w:type="gramStart"/>
      <w:r>
        <w:t>cat(</w:t>
      </w:r>
      <w:proofErr w:type="gramEnd"/>
      <w:r>
        <w:t>"Zone:", city_flood_data_1172$zone_name[</w:t>
      </w:r>
      <w:proofErr w:type="spellStart"/>
      <w:r>
        <w:t>i</w:t>
      </w:r>
      <w:proofErr w:type="spellEnd"/>
      <w:r>
        <w:t>], "\t")</w:t>
      </w:r>
    </w:p>
    <w:p w:rsidR="0052091A" w:rsidRDefault="0052091A" w:rsidP="0052091A">
      <w:r>
        <w:t xml:space="preserve">  </w:t>
      </w:r>
      <w:proofErr w:type="gramStart"/>
      <w:r>
        <w:t>cat(</w:t>
      </w:r>
      <w:proofErr w:type="gramEnd"/>
      <w:r>
        <w:t>"Severity Index:", city_flood_data_1172$severity_index[</w:t>
      </w:r>
      <w:proofErr w:type="spellStart"/>
      <w:r>
        <w:t>i</w:t>
      </w:r>
      <w:proofErr w:type="spellEnd"/>
      <w:r>
        <w:t>], "\t")</w:t>
      </w:r>
    </w:p>
    <w:p w:rsidR="0052091A" w:rsidRDefault="0052091A" w:rsidP="0052091A">
      <w:r>
        <w:t xml:space="preserve">  </w:t>
      </w:r>
      <w:proofErr w:type="gramStart"/>
      <w:r>
        <w:t>cat(</w:t>
      </w:r>
      <w:proofErr w:type="gramEnd"/>
      <w:r>
        <w:t>"Mitigation:", city_flood_data_1172$mitigation_suggestion[</w:t>
      </w:r>
      <w:proofErr w:type="spellStart"/>
      <w:r>
        <w:t>i</w:t>
      </w:r>
      <w:proofErr w:type="spellEnd"/>
      <w:r>
        <w:t>], "\n")</w:t>
      </w:r>
    </w:p>
    <w:p w:rsidR="0052091A" w:rsidRDefault="0052091A" w:rsidP="0052091A">
      <w:r>
        <w:t>}</w:t>
      </w:r>
    </w:p>
    <w:p w:rsidR="0052091A" w:rsidRDefault="0052091A" w:rsidP="0052091A"/>
    <w:p w:rsidR="0052091A" w:rsidRDefault="0052091A" w:rsidP="0052091A">
      <w:r>
        <w:t># ============== Display Full Dataset Structure ==============</w:t>
      </w:r>
    </w:p>
    <w:p w:rsidR="0052091A" w:rsidRDefault="0052091A" w:rsidP="0052091A">
      <w:proofErr w:type="gramStart"/>
      <w:r>
        <w:t>cat(</w:t>
      </w:r>
      <w:proofErr w:type="gramEnd"/>
      <w:r>
        <w:t>"\n\n--- Dataset Display ---\n\n")</w:t>
      </w:r>
    </w:p>
    <w:p w:rsidR="0052091A" w:rsidRDefault="0052091A" w:rsidP="0052091A">
      <w:r>
        <w:t>display_data_structure_1172()</w:t>
      </w:r>
    </w:p>
    <w:p w:rsidR="0052091A" w:rsidRDefault="0052091A" w:rsidP="0052091A"/>
    <w:p w:rsidR="0052091A" w:rsidRPr="0052091A" w:rsidRDefault="0052091A" w:rsidP="0052091A">
      <w:proofErr w:type="gramStart"/>
      <w:r>
        <w:t>cat(</w:t>
      </w:r>
      <w:proofErr w:type="gramEnd"/>
      <w:r>
        <w:t>"\n=== Analysis Complete ===\n")</w:t>
      </w:r>
    </w:p>
    <w:p w:rsidR="005171AE" w:rsidRDefault="00000000">
      <w:pPr>
        <w:pStyle w:val="Heading1"/>
      </w:pPr>
      <w:r>
        <w:t>Output</w:t>
      </w:r>
      <w:r w:rsidR="0052091A">
        <w:t>:</w:t>
      </w:r>
    </w:p>
    <w:p w:rsidR="0052091A" w:rsidRDefault="0052091A" w:rsidP="0052091A"/>
    <w:p w:rsidR="0052091A" w:rsidRDefault="0052091A" w:rsidP="0052091A">
      <w:r w:rsidRPr="0052091A">
        <w:lastRenderedPageBreak/>
        <w:drawing>
          <wp:inline distT="0" distB="0" distL="0" distR="0" wp14:anchorId="3E0E49E4" wp14:editId="448518F4">
            <wp:extent cx="5486400" cy="5828665"/>
            <wp:effectExtent l="0" t="0" r="0" b="635"/>
            <wp:docPr id="199051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15055" name=""/>
                    <pic:cNvPicPr/>
                  </pic:nvPicPr>
                  <pic:blipFill>
                    <a:blip r:embed="rId6"/>
                    <a:stretch>
                      <a:fillRect/>
                    </a:stretch>
                  </pic:blipFill>
                  <pic:spPr>
                    <a:xfrm>
                      <a:off x="0" y="0"/>
                      <a:ext cx="5486400" cy="5828665"/>
                    </a:xfrm>
                    <a:prstGeom prst="rect">
                      <a:avLst/>
                    </a:prstGeom>
                  </pic:spPr>
                </pic:pic>
              </a:graphicData>
            </a:graphic>
          </wp:inline>
        </w:drawing>
      </w:r>
    </w:p>
    <w:p w:rsidR="0052091A" w:rsidRPr="0052091A" w:rsidRDefault="0052091A" w:rsidP="0052091A">
      <w:r w:rsidRPr="0052091A">
        <w:lastRenderedPageBreak/>
        <w:drawing>
          <wp:inline distT="0" distB="0" distL="0" distR="0" wp14:anchorId="1C5509BD" wp14:editId="15485DAD">
            <wp:extent cx="5486400" cy="5514340"/>
            <wp:effectExtent l="0" t="0" r="0" b="0"/>
            <wp:docPr id="210034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47582" name=""/>
                    <pic:cNvPicPr/>
                  </pic:nvPicPr>
                  <pic:blipFill>
                    <a:blip r:embed="rId7"/>
                    <a:stretch>
                      <a:fillRect/>
                    </a:stretch>
                  </pic:blipFill>
                  <pic:spPr>
                    <a:xfrm>
                      <a:off x="0" y="0"/>
                      <a:ext cx="5486400" cy="5514340"/>
                    </a:xfrm>
                    <a:prstGeom prst="rect">
                      <a:avLst/>
                    </a:prstGeom>
                  </pic:spPr>
                </pic:pic>
              </a:graphicData>
            </a:graphic>
          </wp:inline>
        </w:drawing>
      </w:r>
    </w:p>
    <w:p w:rsidR="0052091A" w:rsidRDefault="0052091A" w:rsidP="0052091A"/>
    <w:p w:rsidR="0052091A" w:rsidRDefault="0052091A" w:rsidP="0052091A">
      <w:r>
        <w:t>&gt; source("~/dev/programming_for_data_science_23BDS1172/lab4/Analysis.R")</w:t>
      </w:r>
    </w:p>
    <w:p w:rsidR="0052091A" w:rsidRDefault="0052091A" w:rsidP="0052091A">
      <w:r>
        <w:t xml:space="preserve">Zone with Highest Rainfall: Zone 4 </w:t>
      </w:r>
    </w:p>
    <w:p w:rsidR="0052091A" w:rsidRDefault="0052091A" w:rsidP="0052091A"/>
    <w:p w:rsidR="0052091A" w:rsidRDefault="0052091A" w:rsidP="0052091A">
      <w:r>
        <w:t xml:space="preserve">Average Water Logging (cm): 113.55 </w:t>
      </w:r>
    </w:p>
    <w:p w:rsidR="0052091A" w:rsidRDefault="0052091A" w:rsidP="0052091A"/>
    <w:p w:rsidR="0052091A" w:rsidRDefault="0052091A" w:rsidP="0052091A">
      <w:r>
        <w:t>Zones with Below-Average Green Cover:</w:t>
      </w:r>
    </w:p>
    <w:p w:rsidR="0052091A" w:rsidRDefault="0052091A" w:rsidP="0052091A">
      <w:r>
        <w:t>[1] "Zone 1</w:t>
      </w:r>
      <w:proofErr w:type="gramStart"/>
      <w:r>
        <w:t>"  "</w:t>
      </w:r>
      <w:proofErr w:type="gramEnd"/>
      <w:r>
        <w:t>Zone 3"  "Zone 4"  "Zone 12" "Zone 13" "Zone 17" "Zone 18" "Zone 19" "Zone 20"</w:t>
      </w:r>
    </w:p>
    <w:p w:rsidR="0052091A" w:rsidRDefault="0052091A" w:rsidP="0052091A"/>
    <w:p w:rsidR="0052091A" w:rsidRDefault="0052091A" w:rsidP="0052091A">
      <w:r>
        <w:t>Zones Sorted by Population (Descending):</w:t>
      </w:r>
    </w:p>
    <w:p w:rsidR="0052091A" w:rsidRDefault="0052091A" w:rsidP="0052091A">
      <w:r>
        <w:t xml:space="preserve"> [1] "Zone 20" "Zone 11" "Zone 19" "Zone 13" "Zone 5</w:t>
      </w:r>
      <w:proofErr w:type="gramStart"/>
      <w:r>
        <w:t>"  "</w:t>
      </w:r>
      <w:proofErr w:type="gramEnd"/>
      <w:r>
        <w:t>Zone 4"  "Zone 10" "Zone 15" "Zone 17"</w:t>
      </w:r>
    </w:p>
    <w:p w:rsidR="0052091A" w:rsidRDefault="0052091A" w:rsidP="0052091A">
      <w:r>
        <w:t>[10] "Zone 16" "Zone 3</w:t>
      </w:r>
      <w:proofErr w:type="gramStart"/>
      <w:r>
        <w:t>"  "</w:t>
      </w:r>
      <w:proofErr w:type="gramEnd"/>
      <w:r>
        <w:t xml:space="preserve">Zone 14" "Zone 6"  "Zone 9"  "Zone 7"  "Zone 18" "Zone 8"  "Zone 2" </w:t>
      </w:r>
    </w:p>
    <w:p w:rsidR="0052091A" w:rsidRDefault="0052091A" w:rsidP="0052091A">
      <w:r>
        <w:t xml:space="preserve">[19] "Zone 12" "Zone 1" </w:t>
      </w:r>
    </w:p>
    <w:p w:rsidR="0052091A" w:rsidRDefault="0052091A" w:rsidP="0052091A"/>
    <w:p w:rsidR="0052091A" w:rsidRDefault="0052091A" w:rsidP="0052091A">
      <w:r>
        <w:t>--- High Risk Zone Summary (Severity Index &gt; 0.05) ---</w:t>
      </w:r>
    </w:p>
    <w:p w:rsidR="0052091A" w:rsidRDefault="0052091A" w:rsidP="0052091A"/>
    <w:p w:rsidR="0052091A" w:rsidRDefault="0052091A" w:rsidP="0052091A">
      <w:r>
        <w:t xml:space="preserve">Zone: Zone 3 </w:t>
      </w:r>
      <w:r>
        <w:tab/>
        <w:t xml:space="preserve">Severity Index: 0.0845 </w:t>
      </w:r>
      <w:r>
        <w:tab/>
        <w:t xml:space="preserve">Mitigation: Increase Tree Plantation </w:t>
      </w:r>
    </w:p>
    <w:p w:rsidR="0052091A" w:rsidRDefault="0052091A" w:rsidP="0052091A">
      <w:r>
        <w:t xml:space="preserve">Zone: Zone 4 </w:t>
      </w:r>
      <w:r>
        <w:tab/>
        <w:t xml:space="preserve">Severity Index: 0.0572 </w:t>
      </w:r>
      <w:r>
        <w:tab/>
        <w:t xml:space="preserve">Mitigation: Create Green Roofs </w:t>
      </w:r>
    </w:p>
    <w:p w:rsidR="0052091A" w:rsidRDefault="0052091A" w:rsidP="0052091A">
      <w:r>
        <w:t xml:space="preserve">Zone: Zone 6 </w:t>
      </w:r>
      <w:r>
        <w:tab/>
        <w:t xml:space="preserve">Severity Index: 0.084 </w:t>
      </w:r>
      <w:r>
        <w:tab/>
        <w:t xml:space="preserve">Mitigation: Create Green Roofs </w:t>
      </w:r>
    </w:p>
    <w:p w:rsidR="0052091A" w:rsidRDefault="0052091A" w:rsidP="0052091A">
      <w:r>
        <w:t xml:space="preserve">Zone: Zone 10 </w:t>
      </w:r>
      <w:r>
        <w:tab/>
        <w:t xml:space="preserve">Severity Index: 0.0523 </w:t>
      </w:r>
      <w:r>
        <w:tab/>
        <w:t xml:space="preserve">Mitigation: Create Green Roofs </w:t>
      </w:r>
    </w:p>
    <w:p w:rsidR="0052091A" w:rsidRDefault="0052091A" w:rsidP="0052091A">
      <w:r>
        <w:t xml:space="preserve">Zone: Zone 12 </w:t>
      </w:r>
      <w:r>
        <w:tab/>
        <w:t xml:space="preserve">Severity Index: 0.1058 </w:t>
      </w:r>
      <w:r>
        <w:tab/>
        <w:t xml:space="preserve">Mitigation: Install Rain Gardens </w:t>
      </w:r>
    </w:p>
    <w:p w:rsidR="0052091A" w:rsidRDefault="0052091A" w:rsidP="0052091A"/>
    <w:p w:rsidR="0052091A" w:rsidRDefault="0052091A" w:rsidP="0052091A"/>
    <w:p w:rsidR="0052091A" w:rsidRDefault="0052091A" w:rsidP="0052091A">
      <w:r>
        <w:t>--- Dataset Display ---</w:t>
      </w:r>
    </w:p>
    <w:p w:rsidR="0052091A" w:rsidRDefault="0052091A" w:rsidP="0052091A"/>
    <w:p w:rsidR="0052091A" w:rsidRDefault="0052091A" w:rsidP="0052091A">
      <w:r>
        <w:t>----- City Flood Dataset -----</w:t>
      </w:r>
    </w:p>
    <w:p w:rsidR="0052091A" w:rsidRDefault="0052091A" w:rsidP="0052091A"/>
    <w:p w:rsidR="0052091A" w:rsidRDefault="0052091A" w:rsidP="0052091A">
      <w:r>
        <w:t>$</w:t>
      </w:r>
      <w:proofErr w:type="spellStart"/>
      <w:r>
        <w:t>zone_name</w:t>
      </w:r>
      <w:proofErr w:type="spellEnd"/>
    </w:p>
    <w:p w:rsidR="0052091A" w:rsidRDefault="0052091A" w:rsidP="0052091A">
      <w:r>
        <w:t xml:space="preserve"> [1] "Zone 1</w:t>
      </w:r>
      <w:proofErr w:type="gramStart"/>
      <w:r>
        <w:t>"  "</w:t>
      </w:r>
      <w:proofErr w:type="gramEnd"/>
      <w:r>
        <w:t xml:space="preserve">Zone 2"  "Zone 3"  "Zone 4"  "Zone 5"  "Zone 6"  "Zone 7"  "Zone 8"  "Zone 9" </w:t>
      </w:r>
    </w:p>
    <w:p w:rsidR="0052091A" w:rsidRDefault="0052091A" w:rsidP="0052091A">
      <w:r>
        <w:t>[10] "Zone 10" "Zone 11" "Zone 12" "Zone 13" "Zone 14" "Zone 15" "Zone 16" "Zone 17" "Zone 18"</w:t>
      </w:r>
    </w:p>
    <w:p w:rsidR="0052091A" w:rsidRDefault="0052091A" w:rsidP="0052091A">
      <w:r>
        <w:t>[19] "Zone 19" "Zone 20"</w:t>
      </w:r>
    </w:p>
    <w:p w:rsidR="0052091A" w:rsidRDefault="0052091A" w:rsidP="0052091A"/>
    <w:p w:rsidR="0052091A" w:rsidRDefault="0052091A" w:rsidP="0052091A">
      <w:r>
        <w:lastRenderedPageBreak/>
        <w:t>$</w:t>
      </w:r>
      <w:proofErr w:type="spellStart"/>
      <w:r>
        <w:t>rainfall_mm</w:t>
      </w:r>
      <w:proofErr w:type="spellEnd"/>
    </w:p>
    <w:p w:rsidR="0052091A" w:rsidRDefault="0052091A" w:rsidP="0052091A">
      <w:r>
        <w:t xml:space="preserve"> [1</w:t>
      </w:r>
      <w:proofErr w:type="gramStart"/>
      <w:r>
        <w:t>]  85</w:t>
      </w:r>
      <w:proofErr w:type="gramEnd"/>
      <w:r>
        <w:t xml:space="preserve"> 272 469 494 228 472 383 178  95 464 269 314 376 312 262 488  57 197 480 216</w:t>
      </w:r>
    </w:p>
    <w:p w:rsidR="0052091A" w:rsidRDefault="0052091A" w:rsidP="0052091A"/>
    <w:p w:rsidR="0052091A" w:rsidRDefault="0052091A" w:rsidP="0052091A">
      <w:r>
        <w:t>$</w:t>
      </w:r>
      <w:proofErr w:type="spellStart"/>
      <w:r>
        <w:t>drainage_capacity</w:t>
      </w:r>
      <w:proofErr w:type="spellEnd"/>
    </w:p>
    <w:p w:rsidR="0052091A" w:rsidRDefault="0052091A" w:rsidP="0052091A">
      <w:r>
        <w:t xml:space="preserve"> [1] 239 352 187 168 369 178 411 102 455 140 346 156 444 403 139 474 192 360 379 253</w:t>
      </w:r>
    </w:p>
    <w:p w:rsidR="0052091A" w:rsidRDefault="0052091A" w:rsidP="0052091A"/>
    <w:p w:rsidR="0052091A" w:rsidRDefault="0052091A" w:rsidP="0052091A">
      <w:r>
        <w:t>$population</w:t>
      </w:r>
    </w:p>
    <w:p w:rsidR="0052091A" w:rsidRDefault="0052091A" w:rsidP="0052091A">
      <w:r>
        <w:t xml:space="preserve"> [1] 1295 2330 5197 8712 9167 3994 3668 3384 3745 8471 9725 2060 9424 4941 7811 6873 7111 3455 9566</w:t>
      </w:r>
    </w:p>
    <w:p w:rsidR="0052091A" w:rsidRDefault="0052091A" w:rsidP="0052091A">
      <w:r>
        <w:t>[20] 9945</w:t>
      </w:r>
    </w:p>
    <w:p w:rsidR="0052091A" w:rsidRDefault="0052091A" w:rsidP="0052091A"/>
    <w:p w:rsidR="0052091A" w:rsidRDefault="0052091A" w:rsidP="0052091A">
      <w:r>
        <w:t>$</w:t>
      </w:r>
      <w:proofErr w:type="spellStart"/>
      <w:r>
        <w:t>water_logging_cm</w:t>
      </w:r>
      <w:proofErr w:type="spellEnd"/>
    </w:p>
    <w:p w:rsidR="0052091A" w:rsidRDefault="0052091A" w:rsidP="0052091A">
      <w:r>
        <w:t xml:space="preserve"> [1</w:t>
      </w:r>
      <w:proofErr w:type="gramStart"/>
      <w:r>
        <w:t>]  70</w:t>
      </w:r>
      <w:proofErr w:type="gramEnd"/>
      <w:r>
        <w:t xml:space="preserve">  69 157 172 118  52 133  91  68 149 193  60  54 188 123  69  84  81 145 195</w:t>
      </w:r>
    </w:p>
    <w:p w:rsidR="0052091A" w:rsidRDefault="0052091A" w:rsidP="0052091A"/>
    <w:p w:rsidR="0052091A" w:rsidRDefault="0052091A" w:rsidP="0052091A">
      <w:r>
        <w:t>$</w:t>
      </w:r>
      <w:proofErr w:type="spellStart"/>
      <w:r>
        <w:t>green_cover_percent</w:t>
      </w:r>
      <w:proofErr w:type="spellEnd"/>
    </w:p>
    <w:p w:rsidR="0052091A" w:rsidRDefault="0052091A" w:rsidP="0052091A">
      <w:r>
        <w:t xml:space="preserve"> [1] 34 44 18 30 46 50 47 35 44 40 48 24 13 50 40 39 19 34 12 28</w:t>
      </w:r>
    </w:p>
    <w:p w:rsidR="0052091A" w:rsidRDefault="0052091A" w:rsidP="0052091A"/>
    <w:p w:rsidR="0052091A" w:rsidRDefault="0052091A" w:rsidP="0052091A">
      <w:r>
        <w:t>$</w:t>
      </w:r>
      <w:proofErr w:type="spellStart"/>
      <w:r>
        <w:t>risk_level</w:t>
      </w:r>
      <w:proofErr w:type="spellEnd"/>
    </w:p>
    <w:p w:rsidR="0052091A" w:rsidRDefault="0052091A" w:rsidP="0052091A">
      <w:r>
        <w:t xml:space="preserve"> [1] "Low"      "Low"      "High"     "High"     "Low"      "High"     "Low"      "Moderate"</w:t>
      </w:r>
    </w:p>
    <w:p w:rsidR="0052091A" w:rsidRDefault="0052091A" w:rsidP="0052091A">
      <w:r>
        <w:t xml:space="preserve"> [9] "Low"      "High"     "Low"      "Moderate" "Low"      "Low"      "Moderate" "Low"     </w:t>
      </w:r>
    </w:p>
    <w:p w:rsidR="0052091A" w:rsidRDefault="0052091A" w:rsidP="0052091A">
      <w:r>
        <w:t xml:space="preserve">[17] "Low"      "Low"      "Moderate" "Low"     </w:t>
      </w:r>
    </w:p>
    <w:p w:rsidR="0052091A" w:rsidRDefault="0052091A" w:rsidP="0052091A"/>
    <w:p w:rsidR="0052091A" w:rsidRDefault="0052091A" w:rsidP="0052091A">
      <w:r>
        <w:t>$</w:t>
      </w:r>
      <w:proofErr w:type="spellStart"/>
      <w:r>
        <w:t>mitigation_suggestion</w:t>
      </w:r>
      <w:proofErr w:type="spellEnd"/>
    </w:p>
    <w:p w:rsidR="0052091A" w:rsidRDefault="0052091A" w:rsidP="0052091A">
      <w:r>
        <w:t xml:space="preserve"> [1] "Create Green Roofs"       "Create Green Roofs"       "Increase Tree Plantation"</w:t>
      </w:r>
    </w:p>
    <w:p w:rsidR="0052091A" w:rsidRDefault="0052091A" w:rsidP="0052091A">
      <w:r>
        <w:t xml:space="preserve"> [4] "Create Green Roofs"       "Create Green Roofs"       "Create Green Roofs"      </w:t>
      </w:r>
    </w:p>
    <w:p w:rsidR="0052091A" w:rsidRDefault="0052091A" w:rsidP="0052091A">
      <w:r>
        <w:t xml:space="preserve"> [7] "Create Green Roofs"       "Create Green Roofs"       "Create Green Roofs"      </w:t>
      </w:r>
    </w:p>
    <w:p w:rsidR="0052091A" w:rsidRDefault="0052091A" w:rsidP="0052091A">
      <w:r>
        <w:lastRenderedPageBreak/>
        <w:t xml:space="preserve">[10] "Create Green Roofs"       "Create Green Roofs"       "Install Rain Gardens"    </w:t>
      </w:r>
    </w:p>
    <w:p w:rsidR="0052091A" w:rsidRDefault="0052091A" w:rsidP="0052091A">
      <w:r>
        <w:t xml:space="preserve">[13] "Increase Tree Plantation" "Create Green Roofs"       "Create Green Roofs"      </w:t>
      </w:r>
    </w:p>
    <w:p w:rsidR="0052091A" w:rsidRDefault="0052091A" w:rsidP="0052091A">
      <w:r>
        <w:t xml:space="preserve">[16] "Create Green Roofs"       "Increase Tree Plantation" "Create Green Roofs"      </w:t>
      </w:r>
    </w:p>
    <w:p w:rsidR="0052091A" w:rsidRDefault="0052091A" w:rsidP="0052091A">
      <w:r>
        <w:t xml:space="preserve">[19] "Increase Tree Plantation" "Install Rain Gardens"    </w:t>
      </w:r>
    </w:p>
    <w:p w:rsidR="0052091A" w:rsidRDefault="0052091A" w:rsidP="0052091A"/>
    <w:p w:rsidR="0052091A" w:rsidRDefault="0052091A" w:rsidP="0052091A">
      <w:r>
        <w:t>$</w:t>
      </w:r>
      <w:proofErr w:type="spellStart"/>
      <w:r>
        <w:t>adjusted_water_logging_cm</w:t>
      </w:r>
      <w:proofErr w:type="spellEnd"/>
    </w:p>
    <w:p w:rsidR="0052091A" w:rsidRDefault="0052091A" w:rsidP="0052091A">
      <w:r>
        <w:t xml:space="preserve"> [1</w:t>
      </w:r>
      <w:proofErr w:type="gramStart"/>
      <w:r>
        <w:t>]  56.0</w:t>
      </w:r>
      <w:proofErr w:type="gramEnd"/>
      <w:r>
        <w:t xml:space="preserve">  55.2 157.0 172.0  94.4  41.6 106.4  72.8  54.4 119.2 154.4  60.0  54.0 150.4  98.4  55.2</w:t>
      </w:r>
    </w:p>
    <w:p w:rsidR="0052091A" w:rsidRDefault="0052091A" w:rsidP="0052091A">
      <w:r>
        <w:t>[17</w:t>
      </w:r>
      <w:proofErr w:type="gramStart"/>
      <w:r>
        <w:t>]  84.0</w:t>
      </w:r>
      <w:proofErr w:type="gramEnd"/>
      <w:r>
        <w:t xml:space="preserve">  64.8 145.0 195.0</w:t>
      </w:r>
    </w:p>
    <w:p w:rsidR="0052091A" w:rsidRDefault="0052091A" w:rsidP="0052091A"/>
    <w:p w:rsidR="0052091A" w:rsidRDefault="0052091A" w:rsidP="0052091A">
      <w:r>
        <w:t>$</w:t>
      </w:r>
      <w:proofErr w:type="spellStart"/>
      <w:r>
        <w:t>severity_index</w:t>
      </w:r>
      <w:proofErr w:type="spellEnd"/>
    </w:p>
    <w:p w:rsidR="0052091A" w:rsidRDefault="0052091A" w:rsidP="0052091A">
      <w:r>
        <w:t xml:space="preserve"> [1] -0.0757 -0.</w:t>
      </w:r>
      <w:proofErr w:type="gramStart"/>
      <w:r>
        <w:t>0106  0.0845</w:t>
      </w:r>
      <w:proofErr w:type="gramEnd"/>
      <w:r>
        <w:t xml:space="preserve">  0.0572 -0.0051  0.0840  0.0214  0.0440 -0.0816  0.0523  0.0080  0.1058</w:t>
      </w:r>
    </w:p>
    <w:p w:rsidR="0052091A" w:rsidRDefault="0052091A" w:rsidP="0052091A">
      <w:r>
        <w:t>[13] -0.</w:t>
      </w:r>
      <w:proofErr w:type="gramStart"/>
      <w:r>
        <w:t>0015  0.0120</w:t>
      </w:r>
      <w:proofErr w:type="gramEnd"/>
      <w:r>
        <w:t xml:space="preserve">  0.0283  0.0101 -0.0072 -0.0284  0.0257  0.0159</w:t>
      </w:r>
    </w:p>
    <w:p w:rsidR="0052091A" w:rsidRDefault="0052091A" w:rsidP="0052091A"/>
    <w:p w:rsidR="0052091A" w:rsidRDefault="0052091A" w:rsidP="0052091A"/>
    <w:p w:rsidR="0052091A" w:rsidRDefault="0052091A" w:rsidP="0052091A">
      <w:r>
        <w:t>----- Structure of the Dataset -----</w:t>
      </w:r>
    </w:p>
    <w:p w:rsidR="0052091A" w:rsidRDefault="0052091A" w:rsidP="0052091A"/>
    <w:p w:rsidR="0052091A" w:rsidRDefault="0052091A" w:rsidP="0052091A">
      <w:r>
        <w:t>List of 10</w:t>
      </w:r>
    </w:p>
    <w:p w:rsidR="0052091A" w:rsidRDefault="0052091A" w:rsidP="0052091A">
      <w:r>
        <w:t xml:space="preserve"> $ </w:t>
      </w:r>
      <w:proofErr w:type="spellStart"/>
      <w:r>
        <w:t>zone_name</w:t>
      </w:r>
      <w:proofErr w:type="spellEnd"/>
      <w:r>
        <w:t xml:space="preserve">              </w:t>
      </w:r>
      <w:proofErr w:type="gramStart"/>
      <w:r>
        <w:t xml:space="preserve">  :</w:t>
      </w:r>
      <w:proofErr w:type="gramEnd"/>
      <w:r>
        <w:t xml:space="preserve"> chr [1:20] "Zone 1" "Zone 2" "Zone 3" "Zone 4" ...</w:t>
      </w:r>
    </w:p>
    <w:p w:rsidR="0052091A" w:rsidRDefault="0052091A" w:rsidP="0052091A">
      <w:r>
        <w:t xml:space="preserve"> $ </w:t>
      </w:r>
      <w:proofErr w:type="spellStart"/>
      <w:r>
        <w:t>rainfall_mm</w:t>
      </w:r>
      <w:proofErr w:type="spellEnd"/>
      <w:r>
        <w:t xml:space="preserve">            </w:t>
      </w:r>
      <w:proofErr w:type="gramStart"/>
      <w:r>
        <w:t xml:space="preserve">  :</w:t>
      </w:r>
      <w:proofErr w:type="gramEnd"/>
      <w:r>
        <w:t xml:space="preserve"> int [1:20] 85 272 469 494 228 472 383 178 95 464 ...</w:t>
      </w:r>
    </w:p>
    <w:p w:rsidR="0052091A" w:rsidRDefault="0052091A" w:rsidP="0052091A">
      <w:r>
        <w:t xml:space="preserve"> $ </w:t>
      </w:r>
      <w:proofErr w:type="spellStart"/>
      <w:r>
        <w:t>drainage_capacity</w:t>
      </w:r>
      <w:proofErr w:type="spellEnd"/>
      <w:r>
        <w:t xml:space="preserve">      </w:t>
      </w:r>
      <w:proofErr w:type="gramStart"/>
      <w:r>
        <w:t xml:space="preserve">  :</w:t>
      </w:r>
      <w:proofErr w:type="gramEnd"/>
      <w:r>
        <w:t xml:space="preserve"> int [1:20] 239 352 187 168 369 178 411 102 455 140 ...</w:t>
      </w:r>
    </w:p>
    <w:p w:rsidR="0052091A" w:rsidRDefault="0052091A" w:rsidP="0052091A">
      <w:r>
        <w:t xml:space="preserve"> $ population             </w:t>
      </w:r>
      <w:proofErr w:type="gramStart"/>
      <w:r>
        <w:t xml:space="preserve">  :</w:t>
      </w:r>
      <w:proofErr w:type="gramEnd"/>
      <w:r>
        <w:t xml:space="preserve"> int [1:20] 1295 2330 5197 8712 9167 3994 3668 3384 3745 8471 ...</w:t>
      </w:r>
    </w:p>
    <w:p w:rsidR="0052091A" w:rsidRDefault="0052091A" w:rsidP="0052091A">
      <w:r>
        <w:t xml:space="preserve"> $ </w:t>
      </w:r>
      <w:proofErr w:type="spellStart"/>
      <w:r>
        <w:t>water_logging_cm</w:t>
      </w:r>
      <w:proofErr w:type="spellEnd"/>
      <w:r>
        <w:t xml:space="preserve">       </w:t>
      </w:r>
      <w:proofErr w:type="gramStart"/>
      <w:r>
        <w:t xml:space="preserve">  :</w:t>
      </w:r>
      <w:proofErr w:type="gramEnd"/>
      <w:r>
        <w:t xml:space="preserve"> int [1:20] 70 69 157 172 118 52 133 91 68 149 ...</w:t>
      </w:r>
    </w:p>
    <w:p w:rsidR="0052091A" w:rsidRDefault="0052091A" w:rsidP="0052091A">
      <w:r>
        <w:t xml:space="preserve"> $ </w:t>
      </w:r>
      <w:proofErr w:type="spellStart"/>
      <w:r>
        <w:t>green_cover_percent</w:t>
      </w:r>
      <w:proofErr w:type="spellEnd"/>
      <w:r>
        <w:t xml:space="preserve">    </w:t>
      </w:r>
      <w:proofErr w:type="gramStart"/>
      <w:r>
        <w:t xml:space="preserve">  :</w:t>
      </w:r>
      <w:proofErr w:type="gramEnd"/>
      <w:r>
        <w:t xml:space="preserve"> int [1:20] 34 44 18 30 46 50 47 35 44 40 ...</w:t>
      </w:r>
    </w:p>
    <w:p w:rsidR="0052091A" w:rsidRDefault="0052091A" w:rsidP="0052091A">
      <w:r>
        <w:t xml:space="preserve"> $ </w:t>
      </w:r>
      <w:proofErr w:type="spellStart"/>
      <w:r>
        <w:t>risk_level</w:t>
      </w:r>
      <w:proofErr w:type="spellEnd"/>
      <w:r>
        <w:t xml:space="preserve">             </w:t>
      </w:r>
      <w:proofErr w:type="gramStart"/>
      <w:r>
        <w:t xml:space="preserve">  :</w:t>
      </w:r>
      <w:proofErr w:type="gramEnd"/>
      <w:r>
        <w:t xml:space="preserve"> chr [1:20] "Low" "Low" "High" "High" ...</w:t>
      </w:r>
    </w:p>
    <w:p w:rsidR="0052091A" w:rsidRDefault="0052091A" w:rsidP="0052091A">
      <w:r>
        <w:lastRenderedPageBreak/>
        <w:t xml:space="preserve"> $ </w:t>
      </w:r>
      <w:proofErr w:type="spellStart"/>
      <w:r>
        <w:t>mitigation_suggestion</w:t>
      </w:r>
      <w:proofErr w:type="spellEnd"/>
      <w:r>
        <w:t xml:space="preserve">  </w:t>
      </w:r>
      <w:proofErr w:type="gramStart"/>
      <w:r>
        <w:t xml:space="preserve">  :</w:t>
      </w:r>
      <w:proofErr w:type="gramEnd"/>
      <w:r>
        <w:t xml:space="preserve"> chr [1:20] "Create Green Roofs" "Create Green Roofs" "Increase Tree Plantation" "Create Green Roofs" ...</w:t>
      </w:r>
    </w:p>
    <w:p w:rsidR="0052091A" w:rsidRDefault="0052091A" w:rsidP="0052091A">
      <w:r>
        <w:t xml:space="preserve"> $ </w:t>
      </w:r>
      <w:proofErr w:type="spellStart"/>
      <w:r>
        <w:t>adjusted_water_logging_cm</w:t>
      </w:r>
      <w:proofErr w:type="spellEnd"/>
      <w:r>
        <w:t>: num [1:20] 56 55.2 157 172 94.4 ...</w:t>
      </w:r>
    </w:p>
    <w:p w:rsidR="0052091A" w:rsidRDefault="0052091A" w:rsidP="0052091A">
      <w:r>
        <w:t xml:space="preserve"> $ </w:t>
      </w:r>
      <w:proofErr w:type="spellStart"/>
      <w:r>
        <w:t>severity_index</w:t>
      </w:r>
      <w:proofErr w:type="spellEnd"/>
      <w:r>
        <w:t xml:space="preserve">         </w:t>
      </w:r>
      <w:proofErr w:type="gramStart"/>
      <w:r>
        <w:t xml:space="preserve">  :</w:t>
      </w:r>
      <w:proofErr w:type="gramEnd"/>
      <w:r>
        <w:t xml:space="preserve"> num [1:20] -0.0757 -0.0106 0.0845 0.0572 -0.0051 0.084 0.0214 0.044 -0.0816 0.0523 ...</w:t>
      </w:r>
    </w:p>
    <w:p w:rsidR="0052091A" w:rsidRDefault="0052091A" w:rsidP="0052091A"/>
    <w:p w:rsidR="0052091A" w:rsidRDefault="0052091A" w:rsidP="0052091A">
      <w:r>
        <w:t>=== Analysis Complete ===</w:t>
      </w:r>
    </w:p>
    <w:p w:rsidR="005171AE" w:rsidRDefault="005171AE"/>
    <w:sectPr w:rsidR="005171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5332890">
    <w:abstractNumId w:val="8"/>
  </w:num>
  <w:num w:numId="2" w16cid:durableId="1928691501">
    <w:abstractNumId w:val="6"/>
  </w:num>
  <w:num w:numId="3" w16cid:durableId="1940217403">
    <w:abstractNumId w:val="5"/>
  </w:num>
  <w:num w:numId="4" w16cid:durableId="1380744622">
    <w:abstractNumId w:val="4"/>
  </w:num>
  <w:num w:numId="5" w16cid:durableId="1970166035">
    <w:abstractNumId w:val="7"/>
  </w:num>
  <w:num w:numId="6" w16cid:durableId="1419987240">
    <w:abstractNumId w:val="3"/>
  </w:num>
  <w:num w:numId="7" w16cid:durableId="1589801526">
    <w:abstractNumId w:val="2"/>
  </w:num>
  <w:num w:numId="8" w16cid:durableId="26951322">
    <w:abstractNumId w:val="1"/>
  </w:num>
  <w:num w:numId="9" w16cid:durableId="386030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71AE"/>
    <w:rsid w:val="0052091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913FC9"/>
  <w14:defaultImageDpi w14:val="300"/>
  <w15:docId w15:val="{B526A745-A9A3-F74A-8F20-30D5BEF2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3</cp:revision>
  <cp:lastPrinted>2025-08-07T05:46:00Z</cp:lastPrinted>
  <dcterms:created xsi:type="dcterms:W3CDTF">2025-08-07T05:46:00Z</dcterms:created>
  <dcterms:modified xsi:type="dcterms:W3CDTF">2025-08-07T05:46:00Z</dcterms:modified>
  <cp:category/>
</cp:coreProperties>
</file>