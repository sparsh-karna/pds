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870" w:rsidRDefault="00000000">
      <w:pPr>
        <w:pStyle w:val="Heading1"/>
      </w:pPr>
      <w:r>
        <w:t>Experiment 03: Optimizing Parking Allocation with VIP Area Using One-Dimensional Vectors in R</w:t>
      </w:r>
    </w:p>
    <w:p w:rsidR="00C87870" w:rsidRDefault="00000000">
      <w:r>
        <w:t xml:space="preserve">Name: </w:t>
      </w:r>
      <w:proofErr w:type="spellStart"/>
      <w:r>
        <w:t>Sparsh</w:t>
      </w:r>
      <w:proofErr w:type="spellEnd"/>
      <w:r>
        <w:t xml:space="preserve"> Karna</w:t>
      </w:r>
    </w:p>
    <w:p w:rsidR="00C87870" w:rsidRDefault="00000000">
      <w:r>
        <w:t>Registration Number: 23BDS1172</w:t>
      </w:r>
    </w:p>
    <w:p w:rsidR="00C87870" w:rsidRDefault="00000000">
      <w:r>
        <w:t>Course: Programming for Data Science Lab</w:t>
      </w:r>
    </w:p>
    <w:p w:rsidR="00C87870" w:rsidRDefault="00000000">
      <w:r>
        <w:t>Date: 31-07-25</w:t>
      </w:r>
    </w:p>
    <w:p w:rsidR="00C87870" w:rsidRDefault="00000000">
      <w:pPr>
        <w:pStyle w:val="Heading1"/>
      </w:pPr>
      <w:r>
        <w:t>1. Title of the Experiment</w:t>
      </w:r>
    </w:p>
    <w:p w:rsidR="00C87870" w:rsidRDefault="00000000">
      <w:r>
        <w:t>Optimizing Parking Allocation with VIP Area Using One-Dimensional Vectors in R</w:t>
      </w:r>
    </w:p>
    <w:p w:rsidR="00C87870" w:rsidRDefault="00000000">
      <w:pPr>
        <w:pStyle w:val="Heading1"/>
      </w:pPr>
      <w:r>
        <w:t>2. Objective</w:t>
      </w:r>
    </w:p>
    <w:p w:rsidR="00C87870" w:rsidRDefault="00000000">
      <w:r>
        <w:t>To simulate a real-world parking system using one-dimensional vectors in R and optimize the allocation of different types of vehicles, including VIPs, using only vector operations and user-defined functions.</w:t>
      </w:r>
    </w:p>
    <w:p w:rsidR="00C87870" w:rsidRDefault="00000000">
      <w:pPr>
        <w:pStyle w:val="Heading1"/>
      </w:pPr>
      <w:r>
        <w:t>3. Problem Statement</w:t>
      </w:r>
    </w:p>
    <w:p w:rsidR="00C87870" w:rsidRDefault="00000000">
      <w:r>
        <w:t>Simulate the vehicle parking system at VIT Chennai consisting of 5 bike slots, 4 car slots, and a fixed VIP parking slot using only one-dimensional vectors. Allocate the arriving vehicles to the appropriate slots optimally, ensuring VIPs are parked exclusively in the VIP zone. Generate a human-readable summary.</w:t>
      </w:r>
    </w:p>
    <w:p w:rsidR="00C87870" w:rsidRDefault="00000000">
      <w:pPr>
        <w:pStyle w:val="Heading1"/>
      </w:pPr>
      <w:r>
        <w:t>4. Logic / Algorithm Used</w:t>
      </w:r>
    </w:p>
    <w:p w:rsidR="00C87870" w:rsidRDefault="00000000">
      <w:r>
        <w:t xml:space="preserve">- Use </w:t>
      </w:r>
      <w:proofErr w:type="gramStart"/>
      <w:r>
        <w:t>sample(</w:t>
      </w:r>
      <w:proofErr w:type="gramEnd"/>
      <w:r>
        <w:t>) to generate random capacities and vehicle arrivals.</w:t>
      </w:r>
    </w:p>
    <w:p w:rsidR="00C87870" w:rsidRDefault="00000000">
      <w:r>
        <w:t>- Initialize separate vectors for capacity and usage for bikes and cars.</w:t>
      </w:r>
    </w:p>
    <w:p w:rsidR="00C87870" w:rsidRDefault="00000000">
      <w:r>
        <w:t>- VIP parking handled via a scalar.</w:t>
      </w:r>
    </w:p>
    <w:p w:rsidR="00C87870" w:rsidRDefault="00000000">
      <w:r>
        <w:t xml:space="preserve">- </w:t>
      </w:r>
      <w:proofErr w:type="spellStart"/>
      <w:r>
        <w:t>allocate_</w:t>
      </w:r>
      <w:proofErr w:type="gramStart"/>
      <w:r>
        <w:t>parking</w:t>
      </w:r>
      <w:proofErr w:type="spellEnd"/>
      <w:r>
        <w:t>(</w:t>
      </w:r>
      <w:proofErr w:type="gramEnd"/>
      <w:r>
        <w:t>) function loops over slots to allocate as many vehicles as possible.</w:t>
      </w:r>
    </w:p>
    <w:p w:rsidR="00C87870" w:rsidRDefault="00000000">
      <w:r>
        <w:t xml:space="preserve">- </w:t>
      </w:r>
      <w:proofErr w:type="spellStart"/>
      <w:r>
        <w:t>allocate_</w:t>
      </w:r>
      <w:proofErr w:type="gramStart"/>
      <w:r>
        <w:t>vip</w:t>
      </w:r>
      <w:proofErr w:type="spellEnd"/>
      <w:r>
        <w:t>(</w:t>
      </w:r>
      <w:proofErr w:type="gramEnd"/>
      <w:r>
        <w:t>) handles VIP parking with exact capacity check.</w:t>
      </w:r>
    </w:p>
    <w:p w:rsidR="00C87870" w:rsidRDefault="00000000">
      <w:r>
        <w:t xml:space="preserve">- </w:t>
      </w:r>
      <w:proofErr w:type="spellStart"/>
      <w:r>
        <w:t>display_parking_</w:t>
      </w:r>
      <w:proofErr w:type="gramStart"/>
      <w:r>
        <w:t>status</w:t>
      </w:r>
      <w:proofErr w:type="spellEnd"/>
      <w:r>
        <w:t>(</w:t>
      </w:r>
      <w:proofErr w:type="gramEnd"/>
      <w:r>
        <w:t>) prints used and total capacities with full indicators.</w:t>
      </w:r>
    </w:p>
    <w:p w:rsidR="00C87870" w:rsidRDefault="00000000">
      <w:r>
        <w:t xml:space="preserve">- </w:t>
      </w:r>
      <w:proofErr w:type="spellStart"/>
      <w:r>
        <w:t>display_utilization_</w:t>
      </w:r>
      <w:proofErr w:type="gramStart"/>
      <w:r>
        <w:t>report</w:t>
      </w:r>
      <w:proofErr w:type="spellEnd"/>
      <w:r>
        <w:t>(</w:t>
      </w:r>
      <w:proofErr w:type="gramEnd"/>
      <w:r>
        <w:t>) calculates and prints parking statistics.</w:t>
      </w:r>
    </w:p>
    <w:p w:rsidR="00C87870" w:rsidRDefault="00000000">
      <w:pPr>
        <w:pStyle w:val="Heading1"/>
      </w:pPr>
      <w:r>
        <w:lastRenderedPageBreak/>
        <w:t>5. Screenshots of Output</w:t>
      </w:r>
    </w:p>
    <w:p w:rsidR="00C87870" w:rsidRDefault="009310B9">
      <w:pPr>
        <w:pStyle w:val="Heading1"/>
      </w:pPr>
      <w:r w:rsidRPr="009310B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6671A80B" wp14:editId="050BA30B">
            <wp:extent cx="5486400" cy="5340350"/>
            <wp:effectExtent l="0" t="0" r="0" b="6350"/>
            <wp:docPr id="211058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6. R Code (well-commented)</w:t>
      </w:r>
    </w:p>
    <w:p w:rsidR="009310B9" w:rsidRDefault="009310B9" w:rsidP="009310B9">
      <w:r>
        <w:t># Vector Initialization Section</w:t>
      </w:r>
    </w:p>
    <w:p w:rsidR="009310B9" w:rsidRDefault="009310B9" w:rsidP="009310B9"/>
    <w:p w:rsidR="009310B9" w:rsidRDefault="009310B9" w:rsidP="009310B9">
      <w:r>
        <w:t># Random capacities for 5 bike parking slots (150–500)</w:t>
      </w:r>
    </w:p>
    <w:p w:rsidR="009310B9" w:rsidRDefault="009310B9" w:rsidP="009310B9">
      <w:proofErr w:type="spellStart"/>
      <w:r>
        <w:t>bike_capacity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150:500, 5, replace=TRUE)</w:t>
      </w:r>
    </w:p>
    <w:p w:rsidR="009310B9" w:rsidRDefault="009310B9" w:rsidP="009310B9">
      <w:proofErr w:type="spellStart"/>
      <w:r>
        <w:t>bike_used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5)  # Initialize usage to 0</w:t>
      </w:r>
    </w:p>
    <w:p w:rsidR="009310B9" w:rsidRDefault="009310B9" w:rsidP="009310B9"/>
    <w:p w:rsidR="009310B9" w:rsidRDefault="009310B9" w:rsidP="009310B9">
      <w:r>
        <w:t># Random capacities for 4 car parking slots (150–500)</w:t>
      </w:r>
    </w:p>
    <w:p w:rsidR="009310B9" w:rsidRDefault="009310B9" w:rsidP="009310B9">
      <w:proofErr w:type="spellStart"/>
      <w:r>
        <w:lastRenderedPageBreak/>
        <w:t>car_capacity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150:500, 4, replace=TRUE)</w:t>
      </w:r>
    </w:p>
    <w:p w:rsidR="009310B9" w:rsidRDefault="009310B9" w:rsidP="009310B9">
      <w:proofErr w:type="spellStart"/>
      <w:r>
        <w:t>car_used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0, 4)  # Initialize usage to 0</w:t>
      </w:r>
    </w:p>
    <w:p w:rsidR="009310B9" w:rsidRDefault="009310B9" w:rsidP="009310B9"/>
    <w:p w:rsidR="009310B9" w:rsidRDefault="009310B9" w:rsidP="009310B9">
      <w:r>
        <w:t># VIP Parking has a fixed capacity of 10</w:t>
      </w:r>
    </w:p>
    <w:p w:rsidR="009310B9" w:rsidRDefault="009310B9" w:rsidP="009310B9">
      <w:proofErr w:type="spellStart"/>
      <w:r>
        <w:t>vip_capacity</w:t>
      </w:r>
      <w:proofErr w:type="spellEnd"/>
      <w:r>
        <w:t xml:space="preserve"> &lt;- 10</w:t>
      </w:r>
    </w:p>
    <w:p w:rsidR="009310B9" w:rsidRDefault="009310B9" w:rsidP="009310B9">
      <w:proofErr w:type="spellStart"/>
      <w:r>
        <w:t>vip_used</w:t>
      </w:r>
      <w:proofErr w:type="spellEnd"/>
      <w:r>
        <w:t xml:space="preserve"> &lt;- 0</w:t>
      </w:r>
    </w:p>
    <w:p w:rsidR="009310B9" w:rsidRDefault="009310B9" w:rsidP="009310B9"/>
    <w:p w:rsidR="009310B9" w:rsidRDefault="009310B9" w:rsidP="009310B9">
      <w:r>
        <w:t># Simulate number of arriving vehicles</w:t>
      </w:r>
    </w:p>
    <w:p w:rsidR="009310B9" w:rsidRDefault="009310B9" w:rsidP="009310B9">
      <w:proofErr w:type="spellStart"/>
      <w:r>
        <w:t>bikes_arriving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500:800, 1)</w:t>
      </w:r>
    </w:p>
    <w:p w:rsidR="009310B9" w:rsidRDefault="009310B9" w:rsidP="009310B9">
      <w:proofErr w:type="spellStart"/>
      <w:r>
        <w:t>cars_arriving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400:600, 1)</w:t>
      </w:r>
    </w:p>
    <w:p w:rsidR="009310B9" w:rsidRDefault="009310B9" w:rsidP="009310B9">
      <w:proofErr w:type="spellStart"/>
      <w:r>
        <w:t>vips_arriving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5:15, 1)</w:t>
      </w:r>
    </w:p>
    <w:p w:rsidR="009310B9" w:rsidRDefault="009310B9" w:rsidP="009310B9"/>
    <w:p w:rsidR="009310B9" w:rsidRDefault="009310B9" w:rsidP="009310B9">
      <w:r>
        <w:t>#  User-Defined Functions Section</w:t>
      </w:r>
    </w:p>
    <w:p w:rsidR="009310B9" w:rsidRDefault="009310B9" w:rsidP="009310B9"/>
    <w:p w:rsidR="009310B9" w:rsidRDefault="009310B9" w:rsidP="009310B9">
      <w:r>
        <w:t>#' @title: Allocate Vehicles</w:t>
      </w:r>
    </w:p>
    <w:p w:rsidR="009310B9" w:rsidRDefault="009310B9" w:rsidP="009310B9">
      <w:r>
        <w:t>#' @description: Allocates incoming vehicles to available parking slots</w:t>
      </w:r>
    </w:p>
    <w:p w:rsidR="009310B9" w:rsidRDefault="009310B9" w:rsidP="009310B9">
      <w:r>
        <w:t>#' @param arriving: number of incoming vehicles</w:t>
      </w:r>
    </w:p>
    <w:p w:rsidR="009310B9" w:rsidRDefault="009310B9" w:rsidP="009310B9">
      <w:r>
        <w:t>#' @param capacity: vector of slot capacities</w:t>
      </w:r>
    </w:p>
    <w:p w:rsidR="009310B9" w:rsidRDefault="009310B9" w:rsidP="009310B9">
      <w:r>
        <w:t>#' @param used: vector of used slots (modifiable)</w:t>
      </w:r>
    </w:p>
    <w:p w:rsidR="009310B9" w:rsidRDefault="009310B9" w:rsidP="009310B9">
      <w:r>
        <w:t>#' @returns updated 'used' vector</w:t>
      </w:r>
    </w:p>
    <w:p w:rsidR="009310B9" w:rsidRDefault="009310B9" w:rsidP="009310B9">
      <w:proofErr w:type="spellStart"/>
      <w:r>
        <w:t>allocate_parking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arriving, capacity, used) {</w:t>
      </w:r>
    </w:p>
    <w:p w:rsidR="009310B9" w:rsidRDefault="009310B9" w:rsidP="009310B9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(capacity)) {</w:t>
      </w:r>
    </w:p>
    <w:p w:rsidR="009310B9" w:rsidRDefault="009310B9" w:rsidP="009310B9">
      <w:r>
        <w:t xml:space="preserve">    available &lt;- capacity[</w:t>
      </w:r>
      <w:proofErr w:type="spellStart"/>
      <w:r>
        <w:t>i</w:t>
      </w:r>
      <w:proofErr w:type="spellEnd"/>
      <w:r>
        <w:t>] - used[</w:t>
      </w:r>
      <w:proofErr w:type="spellStart"/>
      <w:r>
        <w:t>i</w:t>
      </w:r>
      <w:proofErr w:type="spellEnd"/>
      <w:r>
        <w:t>]</w:t>
      </w:r>
    </w:p>
    <w:p w:rsidR="009310B9" w:rsidRDefault="009310B9" w:rsidP="009310B9">
      <w:r>
        <w:t xml:space="preserve">    if (arriving &gt; 0 &amp;&amp; available &gt; 0) {</w:t>
      </w:r>
    </w:p>
    <w:p w:rsidR="009310B9" w:rsidRDefault="009310B9" w:rsidP="009310B9">
      <w:r>
        <w:t xml:space="preserve">      </w:t>
      </w:r>
      <w:proofErr w:type="spellStart"/>
      <w:r>
        <w:t>to_allocate</w:t>
      </w:r>
      <w:proofErr w:type="spellEnd"/>
      <w:r>
        <w:t xml:space="preserve"> &lt;- </w:t>
      </w:r>
      <w:proofErr w:type="gramStart"/>
      <w:r>
        <w:t>min(</w:t>
      </w:r>
      <w:proofErr w:type="gramEnd"/>
      <w:r>
        <w:t>arriving, available)</w:t>
      </w:r>
    </w:p>
    <w:p w:rsidR="009310B9" w:rsidRDefault="009310B9" w:rsidP="009310B9">
      <w:r>
        <w:t xml:space="preserve">      used[</w:t>
      </w:r>
      <w:proofErr w:type="spellStart"/>
      <w:r>
        <w:t>i</w:t>
      </w:r>
      <w:proofErr w:type="spellEnd"/>
      <w:r>
        <w:t>] &lt;- used[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to_allocate</w:t>
      </w:r>
      <w:proofErr w:type="spellEnd"/>
    </w:p>
    <w:p w:rsidR="009310B9" w:rsidRDefault="009310B9" w:rsidP="009310B9">
      <w:r>
        <w:lastRenderedPageBreak/>
        <w:t xml:space="preserve">      arriving &lt;- arriving - </w:t>
      </w:r>
      <w:proofErr w:type="spellStart"/>
      <w:r>
        <w:t>to_allocate</w:t>
      </w:r>
      <w:proofErr w:type="spellEnd"/>
    </w:p>
    <w:p w:rsidR="009310B9" w:rsidRDefault="009310B9" w:rsidP="009310B9">
      <w:r>
        <w:t xml:space="preserve">    }</w:t>
      </w:r>
    </w:p>
    <w:p w:rsidR="009310B9" w:rsidRDefault="009310B9" w:rsidP="009310B9">
      <w:r>
        <w:t xml:space="preserve">  }</w:t>
      </w:r>
    </w:p>
    <w:p w:rsidR="009310B9" w:rsidRDefault="009310B9" w:rsidP="009310B9">
      <w:r>
        <w:t xml:space="preserve">  if (arriving &gt; 0) {</w:t>
      </w:r>
    </w:p>
    <w:p w:rsidR="009310B9" w:rsidRDefault="009310B9" w:rsidP="009310B9">
      <w:r>
        <w:t xml:space="preserve">    </w:t>
      </w:r>
      <w:proofErr w:type="gramStart"/>
      <w:r>
        <w:t>cat(</w:t>
      </w:r>
      <w:proofErr w:type="gramEnd"/>
      <w:r>
        <w:t>"No more available space in this category.\n")</w:t>
      </w:r>
    </w:p>
    <w:p w:rsidR="009310B9" w:rsidRDefault="009310B9" w:rsidP="009310B9">
      <w:r>
        <w:t xml:space="preserve">  }</w:t>
      </w:r>
    </w:p>
    <w:p w:rsidR="009310B9" w:rsidRDefault="009310B9" w:rsidP="009310B9">
      <w:r>
        <w:t xml:space="preserve">  return(used)</w:t>
      </w:r>
    </w:p>
    <w:p w:rsidR="009310B9" w:rsidRDefault="009310B9" w:rsidP="009310B9">
      <w:r>
        <w:t>}</w:t>
      </w:r>
    </w:p>
    <w:p w:rsidR="009310B9" w:rsidRDefault="009310B9" w:rsidP="009310B9"/>
    <w:p w:rsidR="009310B9" w:rsidRDefault="009310B9" w:rsidP="009310B9">
      <w:r>
        <w:t>#' @title: Allocate VIP Vehicles</w:t>
      </w:r>
    </w:p>
    <w:p w:rsidR="009310B9" w:rsidRDefault="009310B9" w:rsidP="009310B9">
      <w:r>
        <w:t>#' @description: Allocates VIP vehicles to the VIP parking only</w:t>
      </w:r>
    </w:p>
    <w:p w:rsidR="009310B9" w:rsidRDefault="009310B9" w:rsidP="009310B9">
      <w:r>
        <w:t>#' @param arriving: number of VIPs</w:t>
      </w:r>
    </w:p>
    <w:p w:rsidR="009310B9" w:rsidRDefault="009310B9" w:rsidP="009310B9">
      <w:r>
        <w:t>#' @param capacity: fixed capacity (10)</w:t>
      </w:r>
    </w:p>
    <w:p w:rsidR="009310B9" w:rsidRDefault="009310B9" w:rsidP="009310B9">
      <w:r>
        <w:t>#' @param used: current VIP usage (modifiable)</w:t>
      </w:r>
    </w:p>
    <w:p w:rsidR="009310B9" w:rsidRDefault="009310B9" w:rsidP="009310B9">
      <w:r>
        <w:t>#' @returns updated 'used' value</w:t>
      </w:r>
    </w:p>
    <w:p w:rsidR="009310B9" w:rsidRDefault="009310B9" w:rsidP="009310B9">
      <w:proofErr w:type="spellStart"/>
      <w:r>
        <w:t>allocate_vip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arriving, capacity, used) {</w:t>
      </w:r>
    </w:p>
    <w:p w:rsidR="009310B9" w:rsidRDefault="009310B9" w:rsidP="009310B9">
      <w:r>
        <w:t xml:space="preserve">  available &lt;- capacity - used</w:t>
      </w:r>
    </w:p>
    <w:p w:rsidR="009310B9" w:rsidRDefault="009310B9" w:rsidP="009310B9">
      <w:r>
        <w:t xml:space="preserve">  </w:t>
      </w:r>
      <w:proofErr w:type="spellStart"/>
      <w:r>
        <w:t>to_allocate</w:t>
      </w:r>
      <w:proofErr w:type="spellEnd"/>
      <w:r>
        <w:t xml:space="preserve"> &lt;- </w:t>
      </w:r>
      <w:proofErr w:type="gramStart"/>
      <w:r>
        <w:t>min(</w:t>
      </w:r>
      <w:proofErr w:type="gramEnd"/>
      <w:r>
        <w:t>arriving, available)</w:t>
      </w:r>
    </w:p>
    <w:p w:rsidR="009310B9" w:rsidRDefault="009310B9" w:rsidP="009310B9">
      <w:r>
        <w:t xml:space="preserve">  used &lt;- used + </w:t>
      </w:r>
      <w:proofErr w:type="spellStart"/>
      <w:r>
        <w:t>to_allocate</w:t>
      </w:r>
      <w:proofErr w:type="spellEnd"/>
    </w:p>
    <w:p w:rsidR="009310B9" w:rsidRDefault="009310B9" w:rsidP="009310B9">
      <w:r>
        <w:t xml:space="preserve">  </w:t>
      </w:r>
      <w:proofErr w:type="gramStart"/>
      <w:r>
        <w:t>cat(</w:t>
      </w:r>
      <w:proofErr w:type="gramEnd"/>
      <w:r>
        <w:t xml:space="preserve">"Only", </w:t>
      </w:r>
      <w:proofErr w:type="spellStart"/>
      <w:r>
        <w:t>to_allocate</w:t>
      </w:r>
      <w:proofErr w:type="spellEnd"/>
      <w:r>
        <w:t>, "VIPs accommodated out of", arriving, "\n")</w:t>
      </w:r>
    </w:p>
    <w:p w:rsidR="009310B9" w:rsidRDefault="009310B9" w:rsidP="009310B9">
      <w:r>
        <w:t xml:space="preserve">  if (</w:t>
      </w:r>
      <w:proofErr w:type="spellStart"/>
      <w:r>
        <w:t>to_allocate</w:t>
      </w:r>
      <w:proofErr w:type="spellEnd"/>
      <w:r>
        <w:t xml:space="preserve"> &lt; arriving) {</w:t>
      </w:r>
    </w:p>
    <w:p w:rsidR="009310B9" w:rsidRDefault="009310B9" w:rsidP="009310B9">
      <w:r>
        <w:t xml:space="preserve">    </w:t>
      </w:r>
      <w:proofErr w:type="gramStart"/>
      <w:r>
        <w:t>cat(</w:t>
      </w:r>
      <w:proofErr w:type="gramEnd"/>
      <w:r>
        <w:t>"No more available space in this category.\n")</w:t>
      </w:r>
    </w:p>
    <w:p w:rsidR="009310B9" w:rsidRDefault="009310B9" w:rsidP="009310B9">
      <w:r>
        <w:t xml:space="preserve">  }</w:t>
      </w:r>
    </w:p>
    <w:p w:rsidR="009310B9" w:rsidRDefault="009310B9" w:rsidP="009310B9">
      <w:r>
        <w:t xml:space="preserve">  return(used)</w:t>
      </w:r>
    </w:p>
    <w:p w:rsidR="009310B9" w:rsidRDefault="009310B9" w:rsidP="009310B9">
      <w:r>
        <w:t>}</w:t>
      </w:r>
    </w:p>
    <w:p w:rsidR="009310B9" w:rsidRDefault="009310B9" w:rsidP="009310B9"/>
    <w:p w:rsidR="009310B9" w:rsidRDefault="009310B9" w:rsidP="009310B9">
      <w:r>
        <w:lastRenderedPageBreak/>
        <w:t>#' @title: Display Parking Status</w:t>
      </w:r>
    </w:p>
    <w:p w:rsidR="009310B9" w:rsidRDefault="009310B9" w:rsidP="009310B9">
      <w:r>
        <w:t>#' @description: Prints used vs total capacity of each parking slot</w:t>
      </w:r>
    </w:p>
    <w:p w:rsidR="009310B9" w:rsidRDefault="009310B9" w:rsidP="009310B9">
      <w:r>
        <w:t>#' @param label: string label (</w:t>
      </w:r>
      <w:proofErr w:type="spellStart"/>
      <w:r>
        <w:t>BikeParking</w:t>
      </w:r>
      <w:proofErr w:type="spellEnd"/>
      <w:r>
        <w:t>/</w:t>
      </w:r>
      <w:proofErr w:type="spellStart"/>
      <w:r>
        <w:t>CarParking</w:t>
      </w:r>
      <w:proofErr w:type="spellEnd"/>
      <w:r>
        <w:t>)</w:t>
      </w:r>
    </w:p>
    <w:p w:rsidR="009310B9" w:rsidRDefault="009310B9" w:rsidP="009310B9">
      <w:r>
        <w:t>#' @param capacity: vector of capacities</w:t>
      </w:r>
    </w:p>
    <w:p w:rsidR="009310B9" w:rsidRDefault="009310B9" w:rsidP="009310B9">
      <w:r>
        <w:t>#' @param used: vector of used slots</w:t>
      </w:r>
    </w:p>
    <w:p w:rsidR="009310B9" w:rsidRDefault="009310B9" w:rsidP="009310B9">
      <w:proofErr w:type="spellStart"/>
      <w:r>
        <w:t>display_parking_status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label, capacity, used) {</w:t>
      </w:r>
    </w:p>
    <w:p w:rsidR="009310B9" w:rsidRDefault="009310B9" w:rsidP="009310B9">
      <w:r>
        <w:t xml:space="preserve">  </w:t>
      </w:r>
      <w:proofErr w:type="gramStart"/>
      <w:r>
        <w:t>cat(</w:t>
      </w:r>
      <w:proofErr w:type="gramEnd"/>
      <w:r>
        <w:t>label, "Status:\n")</w:t>
      </w:r>
    </w:p>
    <w:p w:rsidR="009310B9" w:rsidRDefault="009310B9" w:rsidP="009310B9">
      <w:r>
        <w:t xml:space="preserve">  </w:t>
      </w:r>
      <w:proofErr w:type="spellStart"/>
      <w:r>
        <w:t>full_slots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:rsidR="009310B9" w:rsidRDefault="009310B9" w:rsidP="009310B9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(capacity)) {</w:t>
      </w:r>
    </w:p>
    <w:p w:rsidR="009310B9" w:rsidRDefault="009310B9" w:rsidP="009310B9">
      <w:r>
        <w:t xml:space="preserve">    status &lt;- </w:t>
      </w:r>
      <w:proofErr w:type="spellStart"/>
      <w:r>
        <w:t>ifelse</w:t>
      </w:r>
      <w:proofErr w:type="spellEnd"/>
      <w:r>
        <w:t>(used[</w:t>
      </w:r>
      <w:proofErr w:type="spellStart"/>
      <w:r>
        <w:t>i</w:t>
      </w:r>
      <w:proofErr w:type="spellEnd"/>
      <w:r>
        <w:t>] == capacity[</w:t>
      </w:r>
      <w:proofErr w:type="spellStart"/>
      <w:r>
        <w:t>i</w:t>
      </w:r>
      <w:proofErr w:type="spellEnd"/>
      <w:r>
        <w:t>], "[FULL]", "")</w:t>
      </w:r>
    </w:p>
    <w:p w:rsidR="009310B9" w:rsidRDefault="009310B9" w:rsidP="009310B9">
      <w:r>
        <w:t xml:space="preserve">    </w:t>
      </w:r>
      <w:proofErr w:type="gramStart"/>
      <w:r>
        <w:t>cat(</w:t>
      </w:r>
      <w:proofErr w:type="gramEnd"/>
      <w:r>
        <w:t xml:space="preserve">"Slot", </w:t>
      </w:r>
      <w:proofErr w:type="spellStart"/>
      <w:r>
        <w:t>i</w:t>
      </w:r>
      <w:proofErr w:type="spellEnd"/>
      <w:r>
        <w:t>, "-&gt; Used:", used[</w:t>
      </w:r>
      <w:proofErr w:type="spellStart"/>
      <w:r>
        <w:t>i</w:t>
      </w:r>
      <w:proofErr w:type="spellEnd"/>
      <w:r>
        <w:t>], "/", capacity[</w:t>
      </w:r>
      <w:proofErr w:type="spellStart"/>
      <w:r>
        <w:t>i</w:t>
      </w:r>
      <w:proofErr w:type="spellEnd"/>
      <w:r>
        <w:t>], status, "\n")</w:t>
      </w:r>
    </w:p>
    <w:p w:rsidR="009310B9" w:rsidRDefault="009310B9" w:rsidP="009310B9">
      <w:r>
        <w:t xml:space="preserve">    if (used[</w:t>
      </w:r>
      <w:proofErr w:type="spellStart"/>
      <w:r>
        <w:t>i</w:t>
      </w:r>
      <w:proofErr w:type="spellEnd"/>
      <w:r>
        <w:t>] == capacity[</w:t>
      </w:r>
      <w:proofErr w:type="spellStart"/>
      <w:r>
        <w:t>i</w:t>
      </w:r>
      <w:proofErr w:type="spellEnd"/>
      <w:r>
        <w:t xml:space="preserve">]) </w:t>
      </w:r>
      <w:proofErr w:type="spellStart"/>
      <w:r>
        <w:t>full_slots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full_slots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9310B9" w:rsidRDefault="009310B9" w:rsidP="009310B9">
      <w:r>
        <w:t xml:space="preserve">  }</w:t>
      </w:r>
    </w:p>
    <w:p w:rsidR="009310B9" w:rsidRDefault="009310B9" w:rsidP="009310B9">
      <w:r>
        <w:t xml:space="preserve">  if (length(</w:t>
      </w:r>
      <w:proofErr w:type="spellStart"/>
      <w:r>
        <w:t>full_slots</w:t>
      </w:r>
      <w:proofErr w:type="spellEnd"/>
      <w:r>
        <w:t>) &gt; 0) {</w:t>
      </w:r>
    </w:p>
    <w:p w:rsidR="009310B9" w:rsidRDefault="009310B9" w:rsidP="009310B9">
      <w:r>
        <w:t xml:space="preserve">    </w:t>
      </w:r>
      <w:proofErr w:type="gramStart"/>
      <w:r>
        <w:t>cat(</w:t>
      </w:r>
      <w:proofErr w:type="gramEnd"/>
      <w:r>
        <w:t>"\n", label, "FULL in slot(s):", paste(</w:t>
      </w:r>
      <w:proofErr w:type="spellStart"/>
      <w:r>
        <w:t>full_slots</w:t>
      </w:r>
      <w:proofErr w:type="spellEnd"/>
      <w:r>
        <w:t>, collapse=", "), "\n\n")</w:t>
      </w:r>
    </w:p>
    <w:p w:rsidR="009310B9" w:rsidRDefault="009310B9" w:rsidP="009310B9">
      <w:r>
        <w:t xml:space="preserve">  }</w:t>
      </w:r>
    </w:p>
    <w:p w:rsidR="009310B9" w:rsidRDefault="009310B9" w:rsidP="009310B9">
      <w:r>
        <w:t>}</w:t>
      </w:r>
    </w:p>
    <w:p w:rsidR="009310B9" w:rsidRDefault="009310B9" w:rsidP="009310B9"/>
    <w:p w:rsidR="009310B9" w:rsidRDefault="009310B9" w:rsidP="009310B9">
      <w:r>
        <w:t>#' @title: Display Utilization Report</w:t>
      </w:r>
    </w:p>
    <w:p w:rsidR="009310B9" w:rsidRDefault="009310B9" w:rsidP="009310B9">
      <w:r>
        <w:t>#' @description: Prints total, used, remaining and percentage utilization</w:t>
      </w:r>
    </w:p>
    <w:p w:rsidR="009310B9" w:rsidRDefault="009310B9" w:rsidP="009310B9">
      <w:r>
        <w:t xml:space="preserve">#' @param </w:t>
      </w:r>
      <w:proofErr w:type="spellStart"/>
      <w:r>
        <w:t>total_capacity</w:t>
      </w:r>
      <w:proofErr w:type="spellEnd"/>
      <w:r>
        <w:t>: numeric vector of all capacities</w:t>
      </w:r>
    </w:p>
    <w:p w:rsidR="009310B9" w:rsidRDefault="009310B9" w:rsidP="009310B9">
      <w:r>
        <w:t xml:space="preserve">#' @param </w:t>
      </w:r>
      <w:proofErr w:type="spellStart"/>
      <w:r>
        <w:t>total_used</w:t>
      </w:r>
      <w:proofErr w:type="spellEnd"/>
      <w:r>
        <w:t>: numeric vector of all usages</w:t>
      </w:r>
    </w:p>
    <w:p w:rsidR="009310B9" w:rsidRDefault="009310B9" w:rsidP="009310B9">
      <w:proofErr w:type="spellStart"/>
      <w:r>
        <w:t>display_utilization_report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total_capacity</w:t>
      </w:r>
      <w:proofErr w:type="spellEnd"/>
      <w:r>
        <w:t xml:space="preserve">, </w:t>
      </w:r>
      <w:proofErr w:type="spellStart"/>
      <w:r>
        <w:t>total_used</w:t>
      </w:r>
      <w:proofErr w:type="spellEnd"/>
      <w:r>
        <w:t>) {</w:t>
      </w:r>
    </w:p>
    <w:p w:rsidR="009310B9" w:rsidRDefault="009310B9" w:rsidP="009310B9">
      <w:r>
        <w:t xml:space="preserve">  </w:t>
      </w:r>
      <w:proofErr w:type="spellStart"/>
      <w:r>
        <w:t>total_cap</w:t>
      </w:r>
      <w:proofErr w:type="spellEnd"/>
      <w:r>
        <w:t xml:space="preserve"> &lt;- sum(</w:t>
      </w:r>
      <w:proofErr w:type="spellStart"/>
      <w:r>
        <w:t>total_capacity</w:t>
      </w:r>
      <w:proofErr w:type="spellEnd"/>
      <w:r>
        <w:t>)</w:t>
      </w:r>
    </w:p>
    <w:p w:rsidR="009310B9" w:rsidRDefault="009310B9" w:rsidP="009310B9">
      <w:r>
        <w:t xml:space="preserve">  </w:t>
      </w:r>
      <w:proofErr w:type="spellStart"/>
      <w:r>
        <w:t>used_cap</w:t>
      </w:r>
      <w:proofErr w:type="spellEnd"/>
      <w:r>
        <w:t xml:space="preserve"> &lt;- sum(</w:t>
      </w:r>
      <w:proofErr w:type="spellStart"/>
      <w:r>
        <w:t>total_used</w:t>
      </w:r>
      <w:proofErr w:type="spellEnd"/>
      <w:r>
        <w:t>)</w:t>
      </w:r>
    </w:p>
    <w:p w:rsidR="009310B9" w:rsidRDefault="009310B9" w:rsidP="009310B9">
      <w:r>
        <w:t xml:space="preserve">  </w:t>
      </w:r>
      <w:proofErr w:type="spellStart"/>
      <w:r>
        <w:t>remaining_cap</w:t>
      </w:r>
      <w:proofErr w:type="spellEnd"/>
      <w:r>
        <w:t xml:space="preserve"> &lt;- </w:t>
      </w:r>
      <w:proofErr w:type="spellStart"/>
      <w:r>
        <w:t>total_cap</w:t>
      </w:r>
      <w:proofErr w:type="spellEnd"/>
      <w:r>
        <w:t xml:space="preserve"> - </w:t>
      </w:r>
      <w:proofErr w:type="spellStart"/>
      <w:r>
        <w:t>used_cap</w:t>
      </w:r>
      <w:proofErr w:type="spellEnd"/>
    </w:p>
    <w:p w:rsidR="009310B9" w:rsidRDefault="009310B9" w:rsidP="009310B9">
      <w:r>
        <w:lastRenderedPageBreak/>
        <w:t xml:space="preserve">  utilization &lt;- </w:t>
      </w:r>
      <w:proofErr w:type="gramStart"/>
      <w:r>
        <w:t>round(</w:t>
      </w:r>
      <w:proofErr w:type="gramEnd"/>
      <w:r>
        <w:t>(</w:t>
      </w:r>
      <w:proofErr w:type="spellStart"/>
      <w:r>
        <w:t>used_cap</w:t>
      </w:r>
      <w:proofErr w:type="spellEnd"/>
      <w:r>
        <w:t xml:space="preserve"> / </w:t>
      </w:r>
      <w:proofErr w:type="spellStart"/>
      <w:r>
        <w:t>total_cap</w:t>
      </w:r>
      <w:proofErr w:type="spellEnd"/>
      <w:r>
        <w:t>) * 100, 2)</w:t>
      </w:r>
    </w:p>
    <w:p w:rsidR="009310B9" w:rsidRDefault="009310B9" w:rsidP="009310B9">
      <w:r>
        <w:t xml:space="preserve">  </w:t>
      </w:r>
      <w:proofErr w:type="gramStart"/>
      <w:r>
        <w:t>cat(</w:t>
      </w:r>
      <w:proofErr w:type="gramEnd"/>
      <w:r>
        <w:t>"=========== Parking Utilization Report ===========\n")</w:t>
      </w:r>
    </w:p>
    <w:p w:rsidR="009310B9" w:rsidRDefault="009310B9" w:rsidP="009310B9">
      <w:r>
        <w:t xml:space="preserve">  </w:t>
      </w:r>
      <w:proofErr w:type="gramStart"/>
      <w:r>
        <w:t>cat(</w:t>
      </w:r>
      <w:proofErr w:type="gramEnd"/>
      <w:r>
        <w:t xml:space="preserve">"Total Capacity:", </w:t>
      </w:r>
      <w:proofErr w:type="spellStart"/>
      <w:r>
        <w:t>total_cap</w:t>
      </w:r>
      <w:proofErr w:type="spellEnd"/>
      <w:r>
        <w:t>, "\n")</w:t>
      </w:r>
    </w:p>
    <w:p w:rsidR="009310B9" w:rsidRDefault="009310B9" w:rsidP="009310B9">
      <w:r>
        <w:t xml:space="preserve">  </w:t>
      </w:r>
      <w:proofErr w:type="gramStart"/>
      <w:r>
        <w:t>cat(</w:t>
      </w:r>
      <w:proofErr w:type="gramEnd"/>
      <w:r>
        <w:t xml:space="preserve">"Used Capacity:", </w:t>
      </w:r>
      <w:proofErr w:type="spellStart"/>
      <w:r>
        <w:t>used_cap</w:t>
      </w:r>
      <w:proofErr w:type="spellEnd"/>
      <w:r>
        <w:t>, "\n")</w:t>
      </w:r>
    </w:p>
    <w:p w:rsidR="009310B9" w:rsidRDefault="009310B9" w:rsidP="009310B9">
      <w:r>
        <w:t xml:space="preserve">  </w:t>
      </w:r>
      <w:proofErr w:type="gramStart"/>
      <w:r>
        <w:t>cat(</w:t>
      </w:r>
      <w:proofErr w:type="gramEnd"/>
      <w:r>
        <w:t xml:space="preserve">"Remaining Capacity:", </w:t>
      </w:r>
      <w:proofErr w:type="spellStart"/>
      <w:r>
        <w:t>remaining_cap</w:t>
      </w:r>
      <w:proofErr w:type="spellEnd"/>
      <w:r>
        <w:t>, "\n")</w:t>
      </w:r>
    </w:p>
    <w:p w:rsidR="009310B9" w:rsidRDefault="009310B9" w:rsidP="009310B9">
      <w:r>
        <w:t xml:space="preserve">  </w:t>
      </w:r>
      <w:proofErr w:type="gramStart"/>
      <w:r>
        <w:t>cat(</w:t>
      </w:r>
      <w:proofErr w:type="gramEnd"/>
      <w:r>
        <w:t>"Utilization:", utilization, "%\n")</w:t>
      </w:r>
    </w:p>
    <w:p w:rsidR="009310B9" w:rsidRDefault="009310B9" w:rsidP="009310B9">
      <w:r>
        <w:t>}</w:t>
      </w:r>
    </w:p>
    <w:p w:rsidR="009310B9" w:rsidRDefault="009310B9" w:rsidP="009310B9"/>
    <w:p w:rsidR="009310B9" w:rsidRDefault="009310B9" w:rsidP="009310B9">
      <w:r>
        <w:t># Allocation Execution Section</w:t>
      </w:r>
    </w:p>
    <w:p w:rsidR="009310B9" w:rsidRDefault="009310B9" w:rsidP="009310B9"/>
    <w:p w:rsidR="009310B9" w:rsidRDefault="009310B9" w:rsidP="009310B9">
      <w:proofErr w:type="gramStart"/>
      <w:r>
        <w:t>cat(</w:t>
      </w:r>
      <w:proofErr w:type="gramEnd"/>
      <w:r>
        <w:t>"=== Parking Allocation Simulation ===\n\n")</w:t>
      </w:r>
    </w:p>
    <w:p w:rsidR="009310B9" w:rsidRDefault="009310B9" w:rsidP="009310B9"/>
    <w:p w:rsidR="009310B9" w:rsidRDefault="009310B9" w:rsidP="009310B9">
      <w:r>
        <w:t># Allocate VIPs</w:t>
      </w:r>
    </w:p>
    <w:p w:rsidR="009310B9" w:rsidRDefault="009310B9" w:rsidP="009310B9">
      <w:proofErr w:type="spellStart"/>
      <w:r>
        <w:t>vip_used</w:t>
      </w:r>
      <w:proofErr w:type="spellEnd"/>
      <w:r>
        <w:t xml:space="preserve"> &lt;- </w:t>
      </w:r>
      <w:proofErr w:type="spellStart"/>
      <w:r>
        <w:t>allocate_</w:t>
      </w:r>
      <w:proofErr w:type="gramStart"/>
      <w:r>
        <w:t>vip</w:t>
      </w:r>
      <w:proofErr w:type="spellEnd"/>
      <w:r>
        <w:t>(</w:t>
      </w:r>
      <w:proofErr w:type="spellStart"/>
      <w:proofErr w:type="gramEnd"/>
      <w:r>
        <w:t>vips_arriving</w:t>
      </w:r>
      <w:proofErr w:type="spellEnd"/>
      <w:r>
        <w:t xml:space="preserve">, </w:t>
      </w:r>
      <w:proofErr w:type="spellStart"/>
      <w:r>
        <w:t>vip_capacity</w:t>
      </w:r>
      <w:proofErr w:type="spellEnd"/>
      <w:r>
        <w:t xml:space="preserve">, </w:t>
      </w:r>
      <w:proofErr w:type="spellStart"/>
      <w:r>
        <w:t>vip_used</w:t>
      </w:r>
      <w:proofErr w:type="spellEnd"/>
      <w:r>
        <w:t>)</w:t>
      </w:r>
    </w:p>
    <w:p w:rsidR="009310B9" w:rsidRDefault="009310B9" w:rsidP="009310B9">
      <w:r>
        <w:t>cat("\n")</w:t>
      </w:r>
    </w:p>
    <w:p w:rsidR="009310B9" w:rsidRDefault="009310B9" w:rsidP="009310B9"/>
    <w:p w:rsidR="009310B9" w:rsidRDefault="009310B9" w:rsidP="009310B9">
      <w:r>
        <w:t># Allocate Bikes</w:t>
      </w:r>
    </w:p>
    <w:p w:rsidR="009310B9" w:rsidRDefault="009310B9" w:rsidP="009310B9">
      <w:proofErr w:type="spellStart"/>
      <w:r>
        <w:t>bike_used</w:t>
      </w:r>
      <w:proofErr w:type="spellEnd"/>
      <w:r>
        <w:t xml:space="preserve"> &lt;- </w:t>
      </w:r>
      <w:proofErr w:type="spellStart"/>
      <w:r>
        <w:t>allocate_</w:t>
      </w:r>
      <w:proofErr w:type="gramStart"/>
      <w:r>
        <w:t>parking</w:t>
      </w:r>
      <w:proofErr w:type="spellEnd"/>
      <w:r>
        <w:t>(</w:t>
      </w:r>
      <w:proofErr w:type="spellStart"/>
      <w:proofErr w:type="gramEnd"/>
      <w:r>
        <w:t>bikes_arriving</w:t>
      </w:r>
      <w:proofErr w:type="spellEnd"/>
      <w:r>
        <w:t xml:space="preserve">, </w:t>
      </w:r>
      <w:proofErr w:type="spellStart"/>
      <w:r>
        <w:t>bike_capacity</w:t>
      </w:r>
      <w:proofErr w:type="spellEnd"/>
      <w:r>
        <w:t xml:space="preserve">, </w:t>
      </w:r>
      <w:proofErr w:type="spellStart"/>
      <w:r>
        <w:t>bike_used</w:t>
      </w:r>
      <w:proofErr w:type="spellEnd"/>
      <w:r>
        <w:t>)</w:t>
      </w:r>
    </w:p>
    <w:p w:rsidR="009310B9" w:rsidRDefault="009310B9" w:rsidP="009310B9">
      <w:r>
        <w:t>cat("\n")</w:t>
      </w:r>
    </w:p>
    <w:p w:rsidR="009310B9" w:rsidRDefault="009310B9" w:rsidP="009310B9"/>
    <w:p w:rsidR="009310B9" w:rsidRDefault="009310B9" w:rsidP="009310B9">
      <w:r>
        <w:t># Allocate Cars</w:t>
      </w:r>
    </w:p>
    <w:p w:rsidR="009310B9" w:rsidRDefault="009310B9" w:rsidP="009310B9">
      <w:proofErr w:type="spellStart"/>
      <w:r>
        <w:t>car_used</w:t>
      </w:r>
      <w:proofErr w:type="spellEnd"/>
      <w:r>
        <w:t xml:space="preserve"> &lt;- </w:t>
      </w:r>
      <w:proofErr w:type="spellStart"/>
      <w:r>
        <w:t>allocate_</w:t>
      </w:r>
      <w:proofErr w:type="gramStart"/>
      <w:r>
        <w:t>parking</w:t>
      </w:r>
      <w:proofErr w:type="spellEnd"/>
      <w:r>
        <w:t>(</w:t>
      </w:r>
      <w:proofErr w:type="spellStart"/>
      <w:proofErr w:type="gramEnd"/>
      <w:r>
        <w:t>cars_arriving</w:t>
      </w:r>
      <w:proofErr w:type="spellEnd"/>
      <w:r>
        <w:t xml:space="preserve">, </w:t>
      </w:r>
      <w:proofErr w:type="spellStart"/>
      <w:r>
        <w:t>car_capacity</w:t>
      </w:r>
      <w:proofErr w:type="spellEnd"/>
      <w:r>
        <w:t xml:space="preserve">, </w:t>
      </w:r>
      <w:proofErr w:type="spellStart"/>
      <w:r>
        <w:t>car_used</w:t>
      </w:r>
      <w:proofErr w:type="spellEnd"/>
      <w:r>
        <w:t>)</w:t>
      </w:r>
    </w:p>
    <w:p w:rsidR="009310B9" w:rsidRDefault="009310B9" w:rsidP="009310B9">
      <w:r>
        <w:t>cat("\n")</w:t>
      </w:r>
    </w:p>
    <w:p w:rsidR="009310B9" w:rsidRDefault="009310B9" w:rsidP="009310B9"/>
    <w:p w:rsidR="009310B9" w:rsidRDefault="009310B9" w:rsidP="009310B9">
      <w:r>
        <w:t># Final Parking Status Summary</w:t>
      </w:r>
    </w:p>
    <w:p w:rsidR="009310B9" w:rsidRDefault="009310B9" w:rsidP="009310B9"/>
    <w:p w:rsidR="009310B9" w:rsidRDefault="009310B9" w:rsidP="009310B9">
      <w:proofErr w:type="gramStart"/>
      <w:r>
        <w:lastRenderedPageBreak/>
        <w:t>cat(</w:t>
      </w:r>
      <w:proofErr w:type="gramEnd"/>
      <w:r>
        <w:t>"=========== Final Parking Status ===========\n\n")</w:t>
      </w:r>
    </w:p>
    <w:p w:rsidR="009310B9" w:rsidRDefault="009310B9" w:rsidP="009310B9">
      <w:proofErr w:type="spellStart"/>
      <w:r>
        <w:t>display_parking_</w:t>
      </w:r>
      <w:proofErr w:type="gramStart"/>
      <w:r>
        <w:t>status</w:t>
      </w:r>
      <w:proofErr w:type="spellEnd"/>
      <w:r>
        <w:t>(</w:t>
      </w:r>
      <w:proofErr w:type="gramEnd"/>
      <w:r>
        <w:t>"</w:t>
      </w:r>
      <w:proofErr w:type="spellStart"/>
      <w:r>
        <w:t>BikeParking</w:t>
      </w:r>
      <w:proofErr w:type="spellEnd"/>
      <w:r>
        <w:t xml:space="preserve">", </w:t>
      </w:r>
      <w:proofErr w:type="spellStart"/>
      <w:r>
        <w:t>bike_capacity</w:t>
      </w:r>
      <w:proofErr w:type="spellEnd"/>
      <w:r>
        <w:t xml:space="preserve">, </w:t>
      </w:r>
      <w:proofErr w:type="spellStart"/>
      <w:r>
        <w:t>bike_used</w:t>
      </w:r>
      <w:proofErr w:type="spellEnd"/>
      <w:r>
        <w:t>)</w:t>
      </w:r>
    </w:p>
    <w:p w:rsidR="009310B9" w:rsidRDefault="009310B9" w:rsidP="009310B9">
      <w:proofErr w:type="spellStart"/>
      <w:r>
        <w:t>display_parking_</w:t>
      </w:r>
      <w:proofErr w:type="gramStart"/>
      <w:r>
        <w:t>status</w:t>
      </w:r>
      <w:proofErr w:type="spellEnd"/>
      <w:r>
        <w:t>(</w:t>
      </w:r>
      <w:proofErr w:type="gramEnd"/>
      <w:r>
        <w:t>"</w:t>
      </w:r>
      <w:proofErr w:type="spellStart"/>
      <w:r>
        <w:t>CarParking</w:t>
      </w:r>
      <w:proofErr w:type="spellEnd"/>
      <w:r>
        <w:t xml:space="preserve">", </w:t>
      </w:r>
      <w:proofErr w:type="spellStart"/>
      <w:r>
        <w:t>car_capacity</w:t>
      </w:r>
      <w:proofErr w:type="spellEnd"/>
      <w:r>
        <w:t xml:space="preserve">, </w:t>
      </w:r>
      <w:proofErr w:type="spellStart"/>
      <w:r>
        <w:t>car_used</w:t>
      </w:r>
      <w:proofErr w:type="spellEnd"/>
      <w:r>
        <w:t>)</w:t>
      </w:r>
    </w:p>
    <w:p w:rsidR="009310B9" w:rsidRDefault="009310B9" w:rsidP="009310B9">
      <w:proofErr w:type="gramStart"/>
      <w:r>
        <w:t>cat(</w:t>
      </w:r>
      <w:proofErr w:type="gramEnd"/>
      <w:r>
        <w:t xml:space="preserve">"VIP Parking Used:", </w:t>
      </w:r>
      <w:proofErr w:type="spellStart"/>
      <w:r>
        <w:t>vip_used</w:t>
      </w:r>
      <w:proofErr w:type="spellEnd"/>
      <w:r>
        <w:t xml:space="preserve">, "/", </w:t>
      </w:r>
      <w:proofErr w:type="spellStart"/>
      <w:r>
        <w:t>vip_capacity</w:t>
      </w:r>
      <w:proofErr w:type="spellEnd"/>
      <w:r>
        <w:t>)</w:t>
      </w:r>
    </w:p>
    <w:p w:rsidR="009310B9" w:rsidRDefault="009310B9" w:rsidP="009310B9">
      <w:r>
        <w:t>if (</w:t>
      </w:r>
      <w:proofErr w:type="spellStart"/>
      <w:r>
        <w:t>vip_used</w:t>
      </w:r>
      <w:proofErr w:type="spellEnd"/>
      <w:r>
        <w:t xml:space="preserve"> == </w:t>
      </w:r>
      <w:proofErr w:type="spellStart"/>
      <w:r>
        <w:t>vip_capacity</w:t>
      </w:r>
      <w:proofErr w:type="spellEnd"/>
      <w:r>
        <w:t xml:space="preserve">) </w:t>
      </w:r>
      <w:proofErr w:type="gramStart"/>
      <w:r>
        <w:t>cat(</w:t>
      </w:r>
      <w:proofErr w:type="gramEnd"/>
      <w:r>
        <w:t>" [FULL]\n") else cat("\n")</w:t>
      </w:r>
    </w:p>
    <w:p w:rsidR="009310B9" w:rsidRDefault="009310B9" w:rsidP="009310B9">
      <w:r>
        <w:t>cat("\n")</w:t>
      </w:r>
    </w:p>
    <w:p w:rsidR="009310B9" w:rsidRDefault="009310B9" w:rsidP="009310B9"/>
    <w:p w:rsidR="009310B9" w:rsidRDefault="009310B9" w:rsidP="009310B9">
      <w:r>
        <w:t># Utilization Report</w:t>
      </w:r>
    </w:p>
    <w:p w:rsidR="009310B9" w:rsidRDefault="009310B9" w:rsidP="009310B9">
      <w:proofErr w:type="spellStart"/>
      <w:r>
        <w:t>all_capacities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bike_capacity</w:t>
      </w:r>
      <w:proofErr w:type="spellEnd"/>
      <w:r>
        <w:t xml:space="preserve">, </w:t>
      </w:r>
      <w:proofErr w:type="spellStart"/>
      <w:r>
        <w:t>car_capacity</w:t>
      </w:r>
      <w:proofErr w:type="spellEnd"/>
      <w:r>
        <w:t xml:space="preserve">, </w:t>
      </w:r>
      <w:proofErr w:type="spellStart"/>
      <w:r>
        <w:t>vip_capacity</w:t>
      </w:r>
      <w:proofErr w:type="spellEnd"/>
      <w:r>
        <w:t>)</w:t>
      </w:r>
    </w:p>
    <w:p w:rsidR="009310B9" w:rsidRDefault="009310B9" w:rsidP="009310B9">
      <w:proofErr w:type="spellStart"/>
      <w:r>
        <w:t>all_usages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bike_used</w:t>
      </w:r>
      <w:proofErr w:type="spellEnd"/>
      <w:r>
        <w:t xml:space="preserve">, </w:t>
      </w:r>
      <w:proofErr w:type="spellStart"/>
      <w:r>
        <w:t>car_used</w:t>
      </w:r>
      <w:proofErr w:type="spellEnd"/>
      <w:r>
        <w:t xml:space="preserve">, </w:t>
      </w:r>
      <w:proofErr w:type="spellStart"/>
      <w:r>
        <w:t>vip_used</w:t>
      </w:r>
      <w:proofErr w:type="spellEnd"/>
      <w:r>
        <w:t>)</w:t>
      </w:r>
    </w:p>
    <w:p w:rsidR="009310B9" w:rsidRDefault="009310B9" w:rsidP="009310B9">
      <w:proofErr w:type="spellStart"/>
      <w:r>
        <w:t>display_utilization_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all_capacities</w:t>
      </w:r>
      <w:proofErr w:type="spellEnd"/>
      <w:r>
        <w:t xml:space="preserve">, </w:t>
      </w:r>
      <w:proofErr w:type="spellStart"/>
      <w:r>
        <w:t>all_usages</w:t>
      </w:r>
      <w:proofErr w:type="spellEnd"/>
      <w:r>
        <w:t>)</w:t>
      </w:r>
    </w:p>
    <w:p w:rsidR="009310B9" w:rsidRDefault="009310B9" w:rsidP="009310B9"/>
    <w:p w:rsidR="00C87870" w:rsidRDefault="009310B9" w:rsidP="009310B9">
      <w:proofErr w:type="gramStart"/>
      <w:r>
        <w:t>cat(</w:t>
      </w:r>
      <w:proofErr w:type="gramEnd"/>
      <w:r>
        <w:t>"\n=== Analysis Complete ===\n")</w:t>
      </w:r>
    </w:p>
    <w:p w:rsidR="00C87870" w:rsidRDefault="00000000">
      <w:pPr>
        <w:pStyle w:val="Heading1"/>
      </w:pPr>
      <w:r>
        <w:t>7. Sample Output</w:t>
      </w:r>
    </w:p>
    <w:p w:rsidR="00C87870" w:rsidRDefault="00000000">
      <w:r>
        <w:t>=== Parking Allocation Simulation ===</w:t>
      </w:r>
    </w:p>
    <w:p w:rsidR="00C87870" w:rsidRDefault="00C87870"/>
    <w:p w:rsidR="00C87870" w:rsidRDefault="00000000">
      <w:r>
        <w:t>Only 10 VIPs accommodated out of 13</w:t>
      </w:r>
    </w:p>
    <w:p w:rsidR="00C87870" w:rsidRDefault="00000000">
      <w:r>
        <w:t>No more available space in this category.</w:t>
      </w:r>
    </w:p>
    <w:p w:rsidR="00C87870" w:rsidRDefault="00C87870"/>
    <w:p w:rsidR="00C87870" w:rsidRDefault="00000000">
      <w:r>
        <w:t>=========== Final Parking Status ===========</w:t>
      </w:r>
    </w:p>
    <w:p w:rsidR="00C87870" w:rsidRDefault="00C87870"/>
    <w:p w:rsidR="00C87870" w:rsidRDefault="00000000">
      <w:r>
        <w:t>BikeParking Status:</w:t>
      </w:r>
    </w:p>
    <w:p w:rsidR="00C87870" w:rsidRDefault="00000000">
      <w:r>
        <w:t>Slot 1 -&gt; Used: 336 / 336 [FULL]</w:t>
      </w:r>
    </w:p>
    <w:p w:rsidR="00C87870" w:rsidRDefault="00000000">
      <w:r>
        <w:t>Slot 2 -&gt; Used: 217 / 257</w:t>
      </w:r>
    </w:p>
    <w:p w:rsidR="00C87870" w:rsidRDefault="00000000">
      <w:r>
        <w:t>Slot 3 -&gt; Used: 0 / 152</w:t>
      </w:r>
    </w:p>
    <w:p w:rsidR="00C87870" w:rsidRDefault="00000000">
      <w:r>
        <w:t>Slot 4 -&gt; Used: 0 / 494</w:t>
      </w:r>
    </w:p>
    <w:p w:rsidR="00C87870" w:rsidRDefault="00000000">
      <w:r>
        <w:lastRenderedPageBreak/>
        <w:t>Slot 5 -&gt; Used: 0 / 177</w:t>
      </w:r>
    </w:p>
    <w:p w:rsidR="00C87870" w:rsidRDefault="00C87870"/>
    <w:p w:rsidR="00C87870" w:rsidRDefault="00000000">
      <w:r>
        <w:t>BikeParking FULL in slot(s): 1</w:t>
      </w:r>
    </w:p>
    <w:p w:rsidR="00C87870" w:rsidRDefault="00C87870"/>
    <w:p w:rsidR="00C87870" w:rsidRDefault="00000000">
      <w:r>
        <w:t>CarParking Status:</w:t>
      </w:r>
    </w:p>
    <w:p w:rsidR="00C87870" w:rsidRDefault="00000000">
      <w:r>
        <w:t>Slot 1 -&gt; Used: 320 / 320 [FULL]</w:t>
      </w:r>
    </w:p>
    <w:p w:rsidR="00C87870" w:rsidRDefault="00000000">
      <w:r>
        <w:t>Slot 2 -&gt; Used: 243 / 243 [FULL]</w:t>
      </w:r>
    </w:p>
    <w:p w:rsidR="00C87870" w:rsidRDefault="00000000">
      <w:r>
        <w:t>Slot 3 -&gt; Used: 8 / 342</w:t>
      </w:r>
    </w:p>
    <w:p w:rsidR="00C87870" w:rsidRDefault="00000000">
      <w:r>
        <w:t>Slot 4 -&gt; Used: 0 / 384</w:t>
      </w:r>
    </w:p>
    <w:p w:rsidR="00C87870" w:rsidRDefault="00C87870"/>
    <w:p w:rsidR="00C87870" w:rsidRDefault="00000000">
      <w:r>
        <w:t>CarParking FULL in slot(s): 1, 2</w:t>
      </w:r>
    </w:p>
    <w:p w:rsidR="00C87870" w:rsidRDefault="00C87870"/>
    <w:p w:rsidR="00C87870" w:rsidRDefault="00000000">
      <w:r>
        <w:t>VIP Parking Used: 10 / 10 [FULL]</w:t>
      </w:r>
    </w:p>
    <w:p w:rsidR="00C87870" w:rsidRDefault="00C87870"/>
    <w:p w:rsidR="00C87870" w:rsidRDefault="00000000">
      <w:r>
        <w:t>=========== Parking Utilization Report ===========</w:t>
      </w:r>
    </w:p>
    <w:p w:rsidR="00C87870" w:rsidRDefault="00000000">
      <w:r>
        <w:t>Total Capacity: 2715</w:t>
      </w:r>
    </w:p>
    <w:p w:rsidR="00C87870" w:rsidRDefault="00000000">
      <w:r>
        <w:t>Used Capacity: 1134</w:t>
      </w:r>
    </w:p>
    <w:p w:rsidR="00C87870" w:rsidRDefault="00000000">
      <w:r>
        <w:t>Remaining Capacity: 1581</w:t>
      </w:r>
    </w:p>
    <w:p w:rsidR="00C87870" w:rsidRDefault="00000000">
      <w:r>
        <w:t>Utilization: 41.77 %</w:t>
      </w:r>
    </w:p>
    <w:p w:rsidR="00C87870" w:rsidRDefault="00C87870"/>
    <w:p w:rsidR="00C87870" w:rsidRDefault="00000000">
      <w:r>
        <w:t>=== Analysis Complete ===</w:t>
      </w:r>
    </w:p>
    <w:p w:rsidR="00C87870" w:rsidRDefault="00000000">
      <w:pPr>
        <w:pStyle w:val="Heading1"/>
      </w:pPr>
      <w:r>
        <w:t>8. Conclusion</w:t>
      </w:r>
    </w:p>
    <w:p w:rsidR="00C87870" w:rsidRDefault="00000000">
      <w:r>
        <w:t>The parking system was successfully simulated using only 1D vectors and modular user-defined functions. VIP parking was allocated exclusively, and the output clearly displayed full status and utilization. This lab reinforced the practical use of built-in functions and efficient allocation logic under resource constraints.</w:t>
      </w:r>
    </w:p>
    <w:sectPr w:rsidR="00C87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8007537">
    <w:abstractNumId w:val="8"/>
  </w:num>
  <w:num w:numId="2" w16cid:durableId="2052727597">
    <w:abstractNumId w:val="6"/>
  </w:num>
  <w:num w:numId="3" w16cid:durableId="1050151443">
    <w:abstractNumId w:val="5"/>
  </w:num>
  <w:num w:numId="4" w16cid:durableId="338654375">
    <w:abstractNumId w:val="4"/>
  </w:num>
  <w:num w:numId="5" w16cid:durableId="1321540481">
    <w:abstractNumId w:val="7"/>
  </w:num>
  <w:num w:numId="6" w16cid:durableId="121774388">
    <w:abstractNumId w:val="3"/>
  </w:num>
  <w:num w:numId="7" w16cid:durableId="1277055882">
    <w:abstractNumId w:val="2"/>
  </w:num>
  <w:num w:numId="8" w16cid:durableId="809712630">
    <w:abstractNumId w:val="1"/>
  </w:num>
  <w:num w:numId="9" w16cid:durableId="24268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0B9"/>
    <w:rsid w:val="00AA1D8D"/>
    <w:rsid w:val="00B47730"/>
    <w:rsid w:val="00C878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23548"/>
  <w14:defaultImageDpi w14:val="300"/>
  <w15:docId w15:val="{2C4DA85B-FA61-4C4E-B113-7268C94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2025-07-31T06:21:00Z</dcterms:modified>
  <cp:category/>
</cp:coreProperties>
</file>