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642" w:rsidRDefault="00000000">
      <w:pPr>
        <w:pStyle w:val="Heading1"/>
      </w:pPr>
      <w:r>
        <w:t>Experiment 02 – Crash Site-Based Vector Analysis</w:t>
      </w:r>
    </w:p>
    <w:p w:rsidR="00485D3F" w:rsidRDefault="00485D3F" w:rsidP="00485D3F"/>
    <w:p w:rsidR="00485D3F" w:rsidRDefault="00485D3F" w:rsidP="00485D3F">
      <w:pPr>
        <w:pStyle w:val="Heading2"/>
      </w:pPr>
      <w:r>
        <w:t>Details:</w:t>
      </w:r>
    </w:p>
    <w:p w:rsidR="00485D3F" w:rsidRDefault="00485D3F" w:rsidP="00485D3F">
      <w:r>
        <w:t xml:space="preserve">Name: </w:t>
      </w:r>
      <w:proofErr w:type="spellStart"/>
      <w:r>
        <w:t>Sparsh</w:t>
      </w:r>
      <w:proofErr w:type="spellEnd"/>
      <w:r>
        <w:t xml:space="preserve"> Karna</w:t>
      </w:r>
    </w:p>
    <w:p w:rsidR="00485D3F" w:rsidRDefault="00485D3F" w:rsidP="00485D3F">
      <w:r>
        <w:t>Registration Number: 23BDS1172</w:t>
      </w:r>
    </w:p>
    <w:p w:rsidR="00485D3F" w:rsidRPr="00CF5E5F" w:rsidRDefault="00485D3F" w:rsidP="00485D3F">
      <w:r>
        <w:t>Slot: L21 + L22</w:t>
      </w:r>
    </w:p>
    <w:p w:rsidR="00FC6642" w:rsidRDefault="00000000">
      <w:pPr>
        <w:pStyle w:val="Heading2"/>
      </w:pPr>
      <w:r>
        <w:t>1. Objective:</w:t>
      </w:r>
    </w:p>
    <w:p w:rsidR="00FC6642" w:rsidRDefault="00000000">
      <w:r>
        <w:t>To perform crash site-based survival analysis using only one-dimensional vectors and user-defined functions in R.</w:t>
      </w:r>
    </w:p>
    <w:p w:rsidR="00FC6642" w:rsidRDefault="00000000">
      <w:pPr>
        <w:pStyle w:val="Heading2"/>
      </w:pPr>
      <w:r>
        <w:t>2. Methodology:</w:t>
      </w:r>
    </w:p>
    <w:p w:rsidR="00FC6642" w:rsidRDefault="00000000">
      <w:r>
        <w:t>- Vectors created manually for each attribute: age, weight, survival, gender, class, health_score, and crash_site.</w:t>
      </w:r>
      <w:r>
        <w:br/>
        <w:t>- Custom functions implemented to compute required statistics using only base R functions.</w:t>
      </w:r>
      <w:r>
        <w:br/>
        <w:t>- All data manipulation is done using conditional indexing without using data.frame or lists.</w:t>
      </w:r>
      <w:r>
        <w:br/>
        <w:t>- cat() and print() are used to format output for summary and analysis.</w:t>
      </w:r>
    </w:p>
    <w:p w:rsidR="00FC6642" w:rsidRDefault="00000000">
      <w:pPr>
        <w:pStyle w:val="Heading2"/>
      </w:pPr>
      <w:r>
        <w:t>3. R Code with Comments:</w:t>
      </w:r>
    </w:p>
    <w:p w:rsidR="00485D3F" w:rsidRDefault="00485D3F" w:rsidP="00485D3F"/>
    <w:p w:rsidR="00485D3F" w:rsidRDefault="00485D3F" w:rsidP="00485D3F">
      <w:r>
        <w:t># --------------------------------------------------</w:t>
      </w:r>
    </w:p>
    <w:p w:rsidR="00485D3F" w:rsidRDefault="00485D3F" w:rsidP="00485D3F">
      <w:r>
        <w:t xml:space="preserve"># Name: </w:t>
      </w:r>
      <w:proofErr w:type="spellStart"/>
      <w:r>
        <w:t>Sparsh</w:t>
      </w:r>
      <w:proofErr w:type="spellEnd"/>
      <w:r>
        <w:t xml:space="preserve"> Karna</w:t>
      </w:r>
    </w:p>
    <w:p w:rsidR="00485D3F" w:rsidRDefault="00485D3F" w:rsidP="00485D3F">
      <w:r>
        <w:t># Registration No: 23BDS1172</w:t>
      </w:r>
    </w:p>
    <w:p w:rsidR="00485D3F" w:rsidRDefault="00485D3F" w:rsidP="00485D3F">
      <w:r>
        <w:t># Experiment No: 02</w:t>
      </w:r>
    </w:p>
    <w:p w:rsidR="00485D3F" w:rsidRDefault="00485D3F" w:rsidP="00485D3F">
      <w:r>
        <w:t># Title: Crash Site-Based Vector Analysis</w:t>
      </w:r>
    </w:p>
    <w:p w:rsidR="00485D3F" w:rsidRDefault="00485D3F" w:rsidP="00485D3F">
      <w:r>
        <w:t># Date: 24/Jul/2025</w:t>
      </w:r>
    </w:p>
    <w:p w:rsidR="00485D3F" w:rsidRDefault="00485D3F" w:rsidP="00485D3F">
      <w:r>
        <w:t># --------------------------------------------------</w:t>
      </w:r>
    </w:p>
    <w:p w:rsidR="00485D3F" w:rsidRDefault="00485D3F" w:rsidP="00485D3F"/>
    <w:p w:rsidR="00485D3F" w:rsidRDefault="00485D3F" w:rsidP="00485D3F">
      <w:r>
        <w:t># Vector Initialization Section</w:t>
      </w:r>
    </w:p>
    <w:p w:rsidR="00485D3F" w:rsidRDefault="00485D3F" w:rsidP="00485D3F">
      <w:r>
        <w:t xml:space="preserve">age &lt;- </w:t>
      </w:r>
      <w:proofErr w:type="gramStart"/>
      <w:r>
        <w:t>sample(</w:t>
      </w:r>
      <w:proofErr w:type="gramEnd"/>
      <w:r>
        <w:t>18:70, 30, replace=TRUE)  # Generate 30 ages between 18 and 70</w:t>
      </w:r>
    </w:p>
    <w:p w:rsidR="00485D3F" w:rsidRDefault="00485D3F" w:rsidP="00485D3F">
      <w:r>
        <w:t xml:space="preserve">weight &lt;- </w:t>
      </w:r>
      <w:proofErr w:type="gramStart"/>
      <w:r>
        <w:t>round(</w:t>
      </w:r>
      <w:proofErr w:type="spellStart"/>
      <w:proofErr w:type="gramEnd"/>
      <w:r>
        <w:t>runif</w:t>
      </w:r>
      <w:proofErr w:type="spellEnd"/>
      <w:r>
        <w:t>(30, 50, 100), 1)  # Generate 30 weights between 50 and 100 kg</w:t>
      </w:r>
    </w:p>
    <w:p w:rsidR="00485D3F" w:rsidRDefault="00485D3F" w:rsidP="00485D3F">
      <w:r>
        <w:lastRenderedPageBreak/>
        <w:t xml:space="preserve">survival &lt;- </w:t>
      </w:r>
      <w:proofErr w:type="gramStart"/>
      <w:r>
        <w:t>sample(</w:t>
      </w:r>
      <w:proofErr w:type="gramEnd"/>
      <w:r>
        <w:t>c(0, 1), 30, replace=TRUE)  # Generate binary survival status (0=deceased, 1=survived)</w:t>
      </w:r>
    </w:p>
    <w:p w:rsidR="00485D3F" w:rsidRDefault="00485D3F" w:rsidP="00485D3F">
      <w:r>
        <w:t xml:space="preserve">gender &lt;- </w:t>
      </w:r>
      <w:proofErr w:type="gramStart"/>
      <w:r>
        <w:t>sample(</w:t>
      </w:r>
      <w:proofErr w:type="gramEnd"/>
      <w:r>
        <w:t>c("M", "F"), 30, replace=TRUE)  # Generate gender as M or F</w:t>
      </w:r>
    </w:p>
    <w:p w:rsidR="00485D3F" w:rsidRDefault="00485D3F" w:rsidP="00485D3F">
      <w:r>
        <w:t xml:space="preserve">class &lt;- </w:t>
      </w:r>
      <w:proofErr w:type="gramStart"/>
      <w:r>
        <w:t>sample(</w:t>
      </w:r>
      <w:proofErr w:type="gramEnd"/>
      <w:r>
        <w:t>c("E", "B", "F"), 30, replace=TRUE)  # Generate class as Economy (E), Business (B), or First (F)</w:t>
      </w:r>
    </w:p>
    <w:p w:rsidR="00485D3F" w:rsidRDefault="00485D3F" w:rsidP="00485D3F">
      <w:proofErr w:type="spellStart"/>
      <w:r>
        <w:t>health_score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0:100, 30, replace=TRUE)  # Generate health scores between 0 and 100</w:t>
      </w:r>
    </w:p>
    <w:p w:rsidR="00485D3F" w:rsidRDefault="00485D3F" w:rsidP="00485D3F">
      <w:proofErr w:type="spellStart"/>
      <w:r>
        <w:t>crash_site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c("Forest", "Sea", "Mountain"), 30, replace=TRUE)  # Generate crash site locations</w:t>
      </w:r>
    </w:p>
    <w:p w:rsidR="00485D3F" w:rsidRDefault="00485D3F" w:rsidP="00485D3F"/>
    <w:p w:rsidR="00485D3F" w:rsidRDefault="00485D3F" w:rsidP="00485D3F">
      <w:r>
        <w:t># User-Defined Functions Section</w:t>
      </w:r>
    </w:p>
    <w:p w:rsidR="00485D3F" w:rsidRDefault="00485D3F" w:rsidP="00485D3F"/>
    <w:p w:rsidR="00485D3F" w:rsidRDefault="00485D3F" w:rsidP="00485D3F">
      <w:r>
        <w:t>#' @title: Calculate Total Survival Rate</w:t>
      </w:r>
    </w:p>
    <w:p w:rsidR="00485D3F" w:rsidRDefault="00485D3F" w:rsidP="00485D3F">
      <w:r>
        <w:t>#' @description: Computes and prints the total number of survivors and survival percentage</w:t>
      </w:r>
    </w:p>
    <w:p w:rsidR="00485D3F" w:rsidRDefault="00485D3F" w:rsidP="00485D3F">
      <w:r>
        <w:t>#' @param survival: Vector of survival status (0=deceased, 1=survived)</w:t>
      </w:r>
    </w:p>
    <w:p w:rsidR="00485D3F" w:rsidRDefault="00485D3F" w:rsidP="00485D3F">
      <w:r>
        <w:t>#' @returns None: Prints total survivors and survival rate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survival statistics</w:t>
      </w:r>
    </w:p>
    <w:p w:rsidR="00485D3F" w:rsidRDefault="00485D3F" w:rsidP="00485D3F">
      <w:r>
        <w:t xml:space="preserve">#' </w:t>
      </w:r>
      <w:proofErr w:type="spellStart"/>
      <w:r>
        <w:t>calculate_survival_rate</w:t>
      </w:r>
      <w:proofErr w:type="spellEnd"/>
      <w:r>
        <w:t>(survival)</w:t>
      </w:r>
    </w:p>
    <w:p w:rsidR="00485D3F" w:rsidRDefault="00485D3F" w:rsidP="00485D3F">
      <w:proofErr w:type="spellStart"/>
      <w:r>
        <w:t>calculate_survival_rate</w:t>
      </w:r>
      <w:proofErr w:type="spellEnd"/>
      <w:r>
        <w:t xml:space="preserve"> &lt;- function(survival) {</w:t>
      </w:r>
    </w:p>
    <w:p w:rsidR="00485D3F" w:rsidRDefault="00485D3F" w:rsidP="00485D3F">
      <w:r>
        <w:t xml:space="preserve">  </w:t>
      </w:r>
      <w:proofErr w:type="spellStart"/>
      <w:r>
        <w:t>total_survivors</w:t>
      </w:r>
      <w:proofErr w:type="spellEnd"/>
      <w:r>
        <w:t xml:space="preserve"> &lt;- sum(</w:t>
      </w:r>
      <w:proofErr w:type="gramStart"/>
      <w:r>
        <w:t>survival)  #</w:t>
      </w:r>
      <w:proofErr w:type="gramEnd"/>
      <w:r>
        <w:t xml:space="preserve"> Sum the survival vector to count survivors</w:t>
      </w:r>
    </w:p>
    <w:p w:rsidR="00485D3F" w:rsidRDefault="00485D3F" w:rsidP="00485D3F">
      <w:r>
        <w:t xml:space="preserve">  </w:t>
      </w:r>
      <w:proofErr w:type="spellStart"/>
      <w:r>
        <w:t>percent_survived</w:t>
      </w:r>
      <w:proofErr w:type="spellEnd"/>
      <w:r>
        <w:t xml:space="preserve"> &lt;- (</w:t>
      </w:r>
      <w:proofErr w:type="spellStart"/>
      <w:r>
        <w:t>total_survivors</w:t>
      </w:r>
      <w:proofErr w:type="spellEnd"/>
      <w:r>
        <w:t xml:space="preserve"> / length(survival)) * </w:t>
      </w:r>
      <w:proofErr w:type="gramStart"/>
      <w:r>
        <w:t>100  #</w:t>
      </w:r>
      <w:proofErr w:type="gramEnd"/>
      <w:r>
        <w:t xml:space="preserve"> Calculate percentage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"Total Survivors:", </w:t>
      </w:r>
      <w:proofErr w:type="spellStart"/>
      <w:r>
        <w:t>total_survivors</w:t>
      </w:r>
      <w:proofErr w:type="spellEnd"/>
      <w:r>
        <w:t>, "\n")  # Print number of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"Survival Rate:", round(</w:t>
      </w:r>
      <w:proofErr w:type="spellStart"/>
      <w:r>
        <w:t>percent_survived</w:t>
      </w:r>
      <w:proofErr w:type="spellEnd"/>
      <w:r>
        <w:t>, 2), "%\n")  # Print percentage rounded to 2 decimals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lastRenderedPageBreak/>
        <w:t>#' @title: Calculate Average Age of Survivors</w:t>
      </w:r>
    </w:p>
    <w:p w:rsidR="00485D3F" w:rsidRDefault="00485D3F" w:rsidP="00485D3F">
      <w:r>
        <w:t>#' @description: Computes and prints the average age of passengers who survived</w:t>
      </w:r>
    </w:p>
    <w:p w:rsidR="00485D3F" w:rsidRDefault="00485D3F" w:rsidP="00485D3F">
      <w:r>
        <w:t>#' @param age: Vector of passenger ages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average age of survivors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average age of survivors</w:t>
      </w:r>
    </w:p>
    <w:p w:rsidR="00485D3F" w:rsidRDefault="00485D3F" w:rsidP="00485D3F">
      <w:r>
        <w:t xml:space="preserve">#' </w:t>
      </w:r>
      <w:proofErr w:type="spellStart"/>
      <w:r>
        <w:t>average_age_</w:t>
      </w:r>
      <w:proofErr w:type="gramStart"/>
      <w:r>
        <w:t>survivors</w:t>
      </w:r>
      <w:proofErr w:type="spellEnd"/>
      <w:r>
        <w:t>(</w:t>
      </w:r>
      <w:proofErr w:type="gramEnd"/>
      <w:r>
        <w:t>age, survival)</w:t>
      </w:r>
    </w:p>
    <w:p w:rsidR="00485D3F" w:rsidRDefault="00485D3F" w:rsidP="00485D3F">
      <w:proofErr w:type="spellStart"/>
      <w:r>
        <w:t>average_age_survivors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age, survival) {</w:t>
      </w:r>
    </w:p>
    <w:p w:rsidR="00485D3F" w:rsidRDefault="00485D3F" w:rsidP="00485D3F">
      <w:r>
        <w:t xml:space="preserve">  </w:t>
      </w:r>
      <w:proofErr w:type="spellStart"/>
      <w:r>
        <w:t>survivor_ages</w:t>
      </w:r>
      <w:proofErr w:type="spellEnd"/>
      <w:r>
        <w:t xml:space="preserve"> &lt;- </w:t>
      </w:r>
      <w:proofErr w:type="gramStart"/>
      <w:r>
        <w:t>age[</w:t>
      </w:r>
      <w:proofErr w:type="gramEnd"/>
      <w:r>
        <w:t>survival == 1]  # Filter ages where survival is 1</w:t>
      </w:r>
    </w:p>
    <w:p w:rsidR="00485D3F" w:rsidRDefault="00485D3F" w:rsidP="00485D3F">
      <w:r>
        <w:t xml:space="preserve">  </w:t>
      </w:r>
      <w:proofErr w:type="spellStart"/>
      <w:r>
        <w:t>avg_age</w:t>
      </w:r>
      <w:proofErr w:type="spellEnd"/>
      <w:r>
        <w:t xml:space="preserve"> &lt;- mean(</w:t>
      </w:r>
      <w:proofErr w:type="spellStart"/>
      <w:r>
        <w:t>survivor_</w:t>
      </w:r>
      <w:proofErr w:type="gramStart"/>
      <w:r>
        <w:t>ages</w:t>
      </w:r>
      <w:proofErr w:type="spellEnd"/>
      <w:r>
        <w:t>)  #</w:t>
      </w:r>
      <w:proofErr w:type="gramEnd"/>
      <w:r>
        <w:t xml:space="preserve"> Calculate mean age of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"Average Age of Survivors:", round(</w:t>
      </w:r>
      <w:proofErr w:type="spellStart"/>
      <w:r>
        <w:t>avg_age</w:t>
      </w:r>
      <w:proofErr w:type="spellEnd"/>
      <w:r>
        <w:t>, 2), "\n")  # Print rounded average age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Calculate Average Health Score of Deceased</w:t>
      </w:r>
    </w:p>
    <w:p w:rsidR="00485D3F" w:rsidRDefault="00485D3F" w:rsidP="00485D3F">
      <w:r>
        <w:t>#' @description: Computes and prints the average health score of deceased passengers</w:t>
      </w:r>
    </w:p>
    <w:p w:rsidR="00485D3F" w:rsidRDefault="00485D3F" w:rsidP="00485D3F">
      <w:r>
        <w:t xml:space="preserve">#' @param </w:t>
      </w:r>
      <w:proofErr w:type="spellStart"/>
      <w:r>
        <w:t>health_score</w:t>
      </w:r>
      <w:proofErr w:type="spellEnd"/>
      <w:r>
        <w:t>: Vector of health scores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average health score of deceased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average health score of deceased</w:t>
      </w:r>
    </w:p>
    <w:p w:rsidR="00485D3F" w:rsidRDefault="00485D3F" w:rsidP="00485D3F">
      <w:r>
        <w:t xml:space="preserve">#' </w:t>
      </w:r>
      <w:proofErr w:type="spellStart"/>
      <w:r>
        <w:t>average_health_score_</w:t>
      </w:r>
      <w:proofErr w:type="gramStart"/>
      <w:r>
        <w:t>deceased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>, survival)</w:t>
      </w:r>
    </w:p>
    <w:p w:rsidR="00485D3F" w:rsidRDefault="00485D3F" w:rsidP="00485D3F">
      <w:proofErr w:type="spellStart"/>
      <w:r>
        <w:t>average_health_score_deceased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health_score</w:t>
      </w:r>
      <w:proofErr w:type="spellEnd"/>
      <w:r>
        <w:t>, survival) {</w:t>
      </w:r>
    </w:p>
    <w:p w:rsidR="00485D3F" w:rsidRDefault="00485D3F" w:rsidP="00485D3F">
      <w:r>
        <w:t xml:space="preserve">  </w:t>
      </w:r>
      <w:proofErr w:type="spellStart"/>
      <w:r>
        <w:t>deceased_scores</w:t>
      </w:r>
      <w:proofErr w:type="spellEnd"/>
      <w:r>
        <w:t xml:space="preserve"> &lt;- </w:t>
      </w:r>
      <w:proofErr w:type="spellStart"/>
      <w:r>
        <w:t>health_</w:t>
      </w:r>
      <w:proofErr w:type="gramStart"/>
      <w:r>
        <w:t>score</w:t>
      </w:r>
      <w:proofErr w:type="spellEnd"/>
      <w:r>
        <w:t>[</w:t>
      </w:r>
      <w:proofErr w:type="gramEnd"/>
      <w:r>
        <w:t>survival == 0]  # Filter health scores where survival is 0</w:t>
      </w:r>
    </w:p>
    <w:p w:rsidR="00485D3F" w:rsidRDefault="00485D3F" w:rsidP="00485D3F">
      <w:r>
        <w:t xml:space="preserve">  </w:t>
      </w:r>
      <w:proofErr w:type="spellStart"/>
      <w:r>
        <w:t>avg_score</w:t>
      </w:r>
      <w:proofErr w:type="spellEnd"/>
      <w:r>
        <w:t xml:space="preserve"> &lt;- mean(</w:t>
      </w:r>
      <w:proofErr w:type="spellStart"/>
      <w:r>
        <w:t>deceased_</w:t>
      </w:r>
      <w:proofErr w:type="gramStart"/>
      <w:r>
        <w:t>scores</w:t>
      </w:r>
      <w:proofErr w:type="spellEnd"/>
      <w:r>
        <w:t>)  #</w:t>
      </w:r>
      <w:proofErr w:type="gramEnd"/>
      <w:r>
        <w:t xml:space="preserve"> Calculate mean health score</w:t>
      </w:r>
    </w:p>
    <w:p w:rsidR="00485D3F" w:rsidRDefault="00485D3F" w:rsidP="00485D3F">
      <w:r>
        <w:lastRenderedPageBreak/>
        <w:t xml:space="preserve">  </w:t>
      </w:r>
      <w:proofErr w:type="gramStart"/>
      <w:r>
        <w:t>cat(</w:t>
      </w:r>
      <w:proofErr w:type="gramEnd"/>
      <w:r>
        <w:t>"Average Health Score of Deceased:", round(</w:t>
      </w:r>
      <w:proofErr w:type="spellStart"/>
      <w:r>
        <w:t>avg_score</w:t>
      </w:r>
      <w:proofErr w:type="spellEnd"/>
      <w:r>
        <w:t>, 2), "\n")  # Print rounded average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Find Heaviest Survivor</w:t>
      </w:r>
    </w:p>
    <w:p w:rsidR="00485D3F" w:rsidRDefault="00485D3F" w:rsidP="00485D3F">
      <w:r>
        <w:t>#' @description: Identifies and prints the weight of the heaviest surviving passenger</w:t>
      </w:r>
    </w:p>
    <w:p w:rsidR="00485D3F" w:rsidRDefault="00485D3F" w:rsidP="00485D3F">
      <w:r>
        <w:t>#' @param weight: Vector of passenger weights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weight of heaviest survivor</w:t>
      </w:r>
    </w:p>
    <w:p w:rsidR="00485D3F" w:rsidRDefault="00485D3F" w:rsidP="00485D3F">
      <w:r>
        <w:t>#' @example</w:t>
      </w:r>
    </w:p>
    <w:p w:rsidR="00485D3F" w:rsidRDefault="00485D3F" w:rsidP="00485D3F">
      <w:r>
        <w:t>#' # Find heaviest survivor</w:t>
      </w:r>
    </w:p>
    <w:p w:rsidR="00485D3F" w:rsidRDefault="00485D3F" w:rsidP="00485D3F">
      <w:r>
        <w:t xml:space="preserve">#' </w:t>
      </w:r>
      <w:proofErr w:type="spellStart"/>
      <w:r>
        <w:t>heaviest_</w:t>
      </w:r>
      <w:proofErr w:type="gramStart"/>
      <w:r>
        <w:t>survivor</w:t>
      </w:r>
      <w:proofErr w:type="spellEnd"/>
      <w:r>
        <w:t>(</w:t>
      </w:r>
      <w:proofErr w:type="gramEnd"/>
      <w:r>
        <w:t>weight, survival)</w:t>
      </w:r>
    </w:p>
    <w:p w:rsidR="00485D3F" w:rsidRDefault="00485D3F" w:rsidP="00485D3F">
      <w:proofErr w:type="spellStart"/>
      <w:r>
        <w:t>heaviest_survivor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weight, survival) {</w:t>
      </w:r>
    </w:p>
    <w:p w:rsidR="00485D3F" w:rsidRDefault="00485D3F" w:rsidP="00485D3F">
      <w:r>
        <w:t xml:space="preserve">  </w:t>
      </w:r>
      <w:proofErr w:type="spellStart"/>
      <w:r>
        <w:t>survivor_weights</w:t>
      </w:r>
      <w:proofErr w:type="spellEnd"/>
      <w:r>
        <w:t xml:space="preserve"> &lt;- </w:t>
      </w:r>
      <w:proofErr w:type="gramStart"/>
      <w:r>
        <w:t>weight[</w:t>
      </w:r>
      <w:proofErr w:type="gramEnd"/>
      <w:r>
        <w:t>survival == 1]  # Filter weights where survival is 1</w:t>
      </w:r>
    </w:p>
    <w:p w:rsidR="00485D3F" w:rsidRDefault="00485D3F" w:rsidP="00485D3F">
      <w:r>
        <w:t xml:space="preserve">  </w:t>
      </w:r>
      <w:proofErr w:type="spellStart"/>
      <w:r>
        <w:t>max_weight</w:t>
      </w:r>
      <w:proofErr w:type="spellEnd"/>
      <w:r>
        <w:t xml:space="preserve"> &lt;- max(</w:t>
      </w:r>
      <w:proofErr w:type="spellStart"/>
      <w:r>
        <w:t>survivor_</w:t>
      </w:r>
      <w:proofErr w:type="gramStart"/>
      <w:r>
        <w:t>weights</w:t>
      </w:r>
      <w:proofErr w:type="spellEnd"/>
      <w:r>
        <w:t>)  #</w:t>
      </w:r>
      <w:proofErr w:type="gramEnd"/>
      <w:r>
        <w:t xml:space="preserve"> Find maximum weight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"Heaviest Survivor Weight:", </w:t>
      </w:r>
      <w:proofErr w:type="spellStart"/>
      <w:r>
        <w:t>max_weight</w:t>
      </w:r>
      <w:proofErr w:type="spellEnd"/>
      <w:r>
        <w:t>, "kg\n")  # Print heaviest weight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Find Youngest First-Class Survivor</w:t>
      </w:r>
    </w:p>
    <w:p w:rsidR="00485D3F" w:rsidRDefault="00485D3F" w:rsidP="00485D3F">
      <w:r>
        <w:t>#' @description: Identifies and prints the age of the youngest first-class survivor</w:t>
      </w:r>
    </w:p>
    <w:p w:rsidR="00485D3F" w:rsidRDefault="00485D3F" w:rsidP="00485D3F">
      <w:r>
        <w:t>#' @param age: Vector of passenger ages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@param class: Vector of passenger classes</w:t>
      </w:r>
    </w:p>
    <w:p w:rsidR="00485D3F" w:rsidRDefault="00485D3F" w:rsidP="00485D3F">
      <w:r>
        <w:t>#' @returns None: Prints age of youngest first-class survivor</w:t>
      </w:r>
    </w:p>
    <w:p w:rsidR="00485D3F" w:rsidRDefault="00485D3F" w:rsidP="00485D3F">
      <w:r>
        <w:t>#' @example</w:t>
      </w:r>
    </w:p>
    <w:p w:rsidR="00485D3F" w:rsidRDefault="00485D3F" w:rsidP="00485D3F">
      <w:r>
        <w:t>#' # Find youngest first-class survivor</w:t>
      </w:r>
    </w:p>
    <w:p w:rsidR="00485D3F" w:rsidRDefault="00485D3F" w:rsidP="00485D3F">
      <w:r>
        <w:lastRenderedPageBreak/>
        <w:t xml:space="preserve">#' </w:t>
      </w:r>
      <w:proofErr w:type="spellStart"/>
      <w:r>
        <w:t>youngest_first_class_</w:t>
      </w:r>
      <w:proofErr w:type="gramStart"/>
      <w:r>
        <w:t>survivor</w:t>
      </w:r>
      <w:proofErr w:type="spellEnd"/>
      <w:r>
        <w:t>(</w:t>
      </w:r>
      <w:proofErr w:type="gramEnd"/>
      <w:r>
        <w:t>age, survival, class)</w:t>
      </w:r>
    </w:p>
    <w:p w:rsidR="00485D3F" w:rsidRDefault="00485D3F" w:rsidP="00485D3F">
      <w:proofErr w:type="spellStart"/>
      <w:r>
        <w:t>youngest_first_class_survivor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age, survival, class) {</w:t>
      </w:r>
    </w:p>
    <w:p w:rsidR="00485D3F" w:rsidRDefault="00485D3F" w:rsidP="00485D3F">
      <w:r>
        <w:t xml:space="preserve">  </w:t>
      </w:r>
      <w:proofErr w:type="spellStart"/>
      <w:r>
        <w:t>first_class_survivors</w:t>
      </w:r>
      <w:proofErr w:type="spellEnd"/>
      <w:r>
        <w:t xml:space="preserve"> &lt;- </w:t>
      </w:r>
      <w:proofErr w:type="gramStart"/>
      <w:r>
        <w:t>age[</w:t>
      </w:r>
      <w:proofErr w:type="gramEnd"/>
      <w:r>
        <w:t>survival == 1 &amp; class == "F"]  # Filter ages where survival is 1 and class is F</w:t>
      </w:r>
    </w:p>
    <w:p w:rsidR="00485D3F" w:rsidRDefault="00485D3F" w:rsidP="00485D3F">
      <w:r>
        <w:t xml:space="preserve">  </w:t>
      </w:r>
      <w:proofErr w:type="spellStart"/>
      <w:r>
        <w:t>min_age</w:t>
      </w:r>
      <w:proofErr w:type="spellEnd"/>
      <w:r>
        <w:t xml:space="preserve"> &lt;- min(</w:t>
      </w:r>
      <w:proofErr w:type="spellStart"/>
      <w:r>
        <w:t>first_class_</w:t>
      </w:r>
      <w:proofErr w:type="gramStart"/>
      <w:r>
        <w:t>survivors</w:t>
      </w:r>
      <w:proofErr w:type="spellEnd"/>
      <w:r>
        <w:t>)  #</w:t>
      </w:r>
      <w:proofErr w:type="gramEnd"/>
      <w:r>
        <w:t xml:space="preserve"> Find minimum age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"Youngest First Class Survivor Age:", </w:t>
      </w:r>
      <w:proofErr w:type="spellStart"/>
      <w:r>
        <w:t>min_age</w:t>
      </w:r>
      <w:proofErr w:type="spellEnd"/>
      <w:r>
        <w:t>, "\n")  # Print youngest age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Calculate Gender-Wise Survival Ratio</w:t>
      </w:r>
    </w:p>
    <w:p w:rsidR="00485D3F" w:rsidRDefault="00485D3F" w:rsidP="00485D3F">
      <w:r>
        <w:t>#' @description: Computes and prints survival percentages for male and female passengers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@param gender: Vector of passenger genders</w:t>
      </w:r>
    </w:p>
    <w:p w:rsidR="00485D3F" w:rsidRDefault="00485D3F" w:rsidP="00485D3F">
      <w:r>
        <w:t>#' @returns None: Prints male and female survival rates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gender-wise survival ratios</w:t>
      </w:r>
    </w:p>
    <w:p w:rsidR="00485D3F" w:rsidRDefault="00485D3F" w:rsidP="00485D3F">
      <w:r>
        <w:t xml:space="preserve">#' </w:t>
      </w:r>
      <w:proofErr w:type="spellStart"/>
      <w:r>
        <w:t>gender_wise_survival_</w:t>
      </w:r>
      <w:proofErr w:type="gramStart"/>
      <w:r>
        <w:t>ratio</w:t>
      </w:r>
      <w:proofErr w:type="spellEnd"/>
      <w:r>
        <w:t>(</w:t>
      </w:r>
      <w:proofErr w:type="gramEnd"/>
      <w:r>
        <w:t>survival, gender)</w:t>
      </w:r>
    </w:p>
    <w:p w:rsidR="00485D3F" w:rsidRDefault="00485D3F" w:rsidP="00485D3F">
      <w:proofErr w:type="spellStart"/>
      <w:r>
        <w:t>gender_wise_survival_ratio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survival, gender) {</w:t>
      </w:r>
    </w:p>
    <w:p w:rsidR="00485D3F" w:rsidRDefault="00485D3F" w:rsidP="00485D3F">
      <w:r>
        <w:t xml:space="preserve">  </w:t>
      </w:r>
      <w:proofErr w:type="spellStart"/>
      <w:r>
        <w:t>male_survivors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survival == 1 &amp; gender == "M")  # Count male survivors</w:t>
      </w:r>
    </w:p>
    <w:p w:rsidR="00485D3F" w:rsidRDefault="00485D3F" w:rsidP="00485D3F">
      <w:r>
        <w:t xml:space="preserve">  </w:t>
      </w:r>
      <w:proofErr w:type="spellStart"/>
      <w:r>
        <w:t>female_survivors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survival == 1 &amp; gender == "F")  # Count female survivors</w:t>
      </w:r>
    </w:p>
    <w:p w:rsidR="00485D3F" w:rsidRDefault="00485D3F" w:rsidP="00485D3F">
      <w:r>
        <w:t xml:space="preserve">  </w:t>
      </w:r>
      <w:proofErr w:type="spellStart"/>
      <w:r>
        <w:t>total_males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gender == "M")  # Count total males</w:t>
      </w:r>
    </w:p>
    <w:p w:rsidR="00485D3F" w:rsidRDefault="00485D3F" w:rsidP="00485D3F">
      <w:r>
        <w:t xml:space="preserve">  </w:t>
      </w:r>
      <w:proofErr w:type="spellStart"/>
      <w:r>
        <w:t>total_females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gender == "F")  # Count total females</w:t>
      </w:r>
    </w:p>
    <w:p w:rsidR="00485D3F" w:rsidRDefault="00485D3F" w:rsidP="00485D3F">
      <w:r>
        <w:t xml:space="preserve">  </w:t>
      </w:r>
      <w:proofErr w:type="spellStart"/>
      <w:r>
        <w:t>male_rate</w:t>
      </w:r>
      <w:proofErr w:type="spellEnd"/>
      <w:r>
        <w:t xml:space="preserve"> &lt;- (</w:t>
      </w:r>
      <w:proofErr w:type="spellStart"/>
      <w:r>
        <w:t>male_survivors</w:t>
      </w:r>
      <w:proofErr w:type="spellEnd"/>
      <w:r>
        <w:t xml:space="preserve"> / </w:t>
      </w:r>
      <w:proofErr w:type="spellStart"/>
      <w:r>
        <w:t>total_males</w:t>
      </w:r>
      <w:proofErr w:type="spellEnd"/>
      <w:r>
        <w:t xml:space="preserve">) * </w:t>
      </w:r>
      <w:proofErr w:type="gramStart"/>
      <w:r>
        <w:t>100  #</w:t>
      </w:r>
      <w:proofErr w:type="gramEnd"/>
      <w:r>
        <w:t xml:space="preserve"> Calculate male survival percentage</w:t>
      </w:r>
    </w:p>
    <w:p w:rsidR="00485D3F" w:rsidRDefault="00485D3F" w:rsidP="00485D3F">
      <w:r>
        <w:t xml:space="preserve">  </w:t>
      </w:r>
      <w:proofErr w:type="spellStart"/>
      <w:r>
        <w:t>female_rate</w:t>
      </w:r>
      <w:proofErr w:type="spellEnd"/>
      <w:r>
        <w:t xml:space="preserve"> &lt;- (</w:t>
      </w:r>
      <w:proofErr w:type="spellStart"/>
      <w:r>
        <w:t>female_survivors</w:t>
      </w:r>
      <w:proofErr w:type="spellEnd"/>
      <w:r>
        <w:t xml:space="preserve"> / </w:t>
      </w:r>
      <w:proofErr w:type="spellStart"/>
      <w:r>
        <w:t>total_females</w:t>
      </w:r>
      <w:proofErr w:type="spellEnd"/>
      <w:r>
        <w:t xml:space="preserve">) * </w:t>
      </w:r>
      <w:proofErr w:type="gramStart"/>
      <w:r>
        <w:t>100  #</w:t>
      </w:r>
      <w:proofErr w:type="gramEnd"/>
      <w:r>
        <w:t xml:space="preserve"> Calculate female survival percentage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"Male Survival Rate:", round(</w:t>
      </w:r>
      <w:proofErr w:type="spellStart"/>
      <w:r>
        <w:t>male_rate</w:t>
      </w:r>
      <w:proofErr w:type="spellEnd"/>
      <w:r>
        <w:t>, 2), "%\n")  # Print male rate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"Female Survival Rate:", round(</w:t>
      </w:r>
      <w:proofErr w:type="spellStart"/>
      <w:r>
        <w:t>female_rate</w:t>
      </w:r>
      <w:proofErr w:type="spellEnd"/>
      <w:r>
        <w:t>, 2), "%\n")  # Print female rate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Categorize Health Scores</w:t>
      </w:r>
    </w:p>
    <w:p w:rsidR="00485D3F" w:rsidRDefault="00485D3F" w:rsidP="00485D3F">
      <w:r>
        <w:t>#' @description: Categorizes health scores into Low, Medium, High and prints counts</w:t>
      </w:r>
    </w:p>
    <w:p w:rsidR="00485D3F" w:rsidRDefault="00485D3F" w:rsidP="00485D3F">
      <w:r>
        <w:t xml:space="preserve">#' @param </w:t>
      </w:r>
      <w:proofErr w:type="spellStart"/>
      <w:r>
        <w:t>health_score</w:t>
      </w:r>
      <w:proofErr w:type="spellEnd"/>
      <w:r>
        <w:t>: Vector of health scores</w:t>
      </w:r>
    </w:p>
    <w:p w:rsidR="00485D3F" w:rsidRDefault="00485D3F" w:rsidP="00485D3F">
      <w:r>
        <w:t>#' @returns categories: Vector of health categories</w:t>
      </w:r>
    </w:p>
    <w:p w:rsidR="00485D3F" w:rsidRDefault="00485D3F" w:rsidP="00485D3F">
      <w:r>
        <w:t>#' @example</w:t>
      </w:r>
    </w:p>
    <w:p w:rsidR="00485D3F" w:rsidRDefault="00485D3F" w:rsidP="00485D3F">
      <w:r>
        <w:t>#' # Categorize health scores</w:t>
      </w:r>
    </w:p>
    <w:p w:rsidR="00485D3F" w:rsidRDefault="00485D3F" w:rsidP="00485D3F">
      <w:r>
        <w:t xml:space="preserve">#' </w:t>
      </w:r>
      <w:proofErr w:type="spellStart"/>
      <w:r>
        <w:t>health_cats</w:t>
      </w:r>
      <w:proofErr w:type="spellEnd"/>
      <w:r>
        <w:t xml:space="preserve"> &lt;- </w:t>
      </w:r>
      <w:proofErr w:type="spellStart"/>
      <w:r>
        <w:t>health_category</w:t>
      </w:r>
      <w:proofErr w:type="spellEnd"/>
      <w:r>
        <w:t>(</w:t>
      </w:r>
      <w:proofErr w:type="spellStart"/>
      <w:r>
        <w:t>health_score</w:t>
      </w:r>
      <w:proofErr w:type="spellEnd"/>
      <w:r>
        <w:t>)</w:t>
      </w:r>
    </w:p>
    <w:p w:rsidR="00485D3F" w:rsidRDefault="00485D3F" w:rsidP="00485D3F">
      <w:proofErr w:type="spellStart"/>
      <w:r>
        <w:t>health_category</w:t>
      </w:r>
      <w:proofErr w:type="spellEnd"/>
      <w:r>
        <w:t xml:space="preserve"> &lt;- function(</w:t>
      </w:r>
      <w:proofErr w:type="spellStart"/>
      <w:r>
        <w:t>health_score</w:t>
      </w:r>
      <w:proofErr w:type="spellEnd"/>
      <w:r>
        <w:t>) {</w:t>
      </w:r>
    </w:p>
    <w:p w:rsidR="00485D3F" w:rsidRDefault="00485D3F" w:rsidP="00485D3F">
      <w:r>
        <w:t xml:space="preserve">  categories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 xml:space="preserve"> &lt; 35, "Low",  # Assign Low if score &lt; 35</w:t>
      </w:r>
    </w:p>
    <w:p w:rsidR="00485D3F" w:rsidRDefault="00485D3F" w:rsidP="00485D3F">
      <w:r>
        <w:t xml:space="preserve">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 xml:space="preserve"> &lt; 70, "Medium", "High"))  # Assign Medium if &lt; 70, else High</w:t>
      </w:r>
    </w:p>
    <w:p w:rsidR="00485D3F" w:rsidRDefault="00485D3F" w:rsidP="00485D3F">
      <w:r>
        <w:t xml:space="preserve">  print(table(categories</w:t>
      </w:r>
      <w:proofErr w:type="gramStart"/>
      <w:r>
        <w:t>))  #</w:t>
      </w:r>
      <w:proofErr w:type="gramEnd"/>
      <w:r>
        <w:t xml:space="preserve"> Print frequency table of categories</w:t>
      </w:r>
    </w:p>
    <w:p w:rsidR="00485D3F" w:rsidRDefault="00485D3F" w:rsidP="00485D3F">
      <w:r>
        <w:t xml:space="preserve">  return(</w:t>
      </w:r>
      <w:proofErr w:type="gramStart"/>
      <w:r>
        <w:t>categories)  #</w:t>
      </w:r>
      <w:proofErr w:type="gramEnd"/>
      <w:r>
        <w:t xml:space="preserve"> Return category vector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Survival by Health Category</w:t>
      </w:r>
    </w:p>
    <w:p w:rsidR="00485D3F" w:rsidRDefault="00485D3F" w:rsidP="00485D3F">
      <w:r>
        <w:t>#' @description: Counts and prints survivors in each health category</w:t>
      </w:r>
    </w:p>
    <w:p w:rsidR="00485D3F" w:rsidRDefault="00485D3F" w:rsidP="00485D3F">
      <w:r>
        <w:t xml:space="preserve">#' @param </w:t>
      </w:r>
      <w:proofErr w:type="spellStart"/>
      <w:r>
        <w:t>health_score</w:t>
      </w:r>
      <w:proofErr w:type="spellEnd"/>
      <w:r>
        <w:t>: Vector of health scores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survivor counts per health category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survivors by health category</w:t>
      </w:r>
    </w:p>
    <w:p w:rsidR="00485D3F" w:rsidRDefault="00485D3F" w:rsidP="00485D3F">
      <w:r>
        <w:t xml:space="preserve">#' </w:t>
      </w:r>
      <w:proofErr w:type="spellStart"/>
      <w:r>
        <w:t>survival_by_health_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>, survival)</w:t>
      </w:r>
    </w:p>
    <w:p w:rsidR="00485D3F" w:rsidRDefault="00485D3F" w:rsidP="00485D3F">
      <w:proofErr w:type="spellStart"/>
      <w:r>
        <w:t>survival_by_health_category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health_score</w:t>
      </w:r>
      <w:proofErr w:type="spellEnd"/>
      <w:r>
        <w:t>, survival) {</w:t>
      </w:r>
    </w:p>
    <w:p w:rsidR="00485D3F" w:rsidRDefault="00485D3F" w:rsidP="00485D3F">
      <w:r>
        <w:t xml:space="preserve">  categories &lt;- </w:t>
      </w:r>
      <w:proofErr w:type="spellStart"/>
      <w:r>
        <w:t>health_category</w:t>
      </w:r>
      <w:proofErr w:type="spellEnd"/>
      <w:r>
        <w:t>(</w:t>
      </w:r>
      <w:proofErr w:type="spellStart"/>
      <w:r>
        <w:t>health_</w:t>
      </w:r>
      <w:proofErr w:type="gramStart"/>
      <w:r>
        <w:t>score</w:t>
      </w:r>
      <w:proofErr w:type="spellEnd"/>
      <w:r>
        <w:t>)  #</w:t>
      </w:r>
      <w:proofErr w:type="gramEnd"/>
      <w:r>
        <w:t xml:space="preserve"> Get health categories</w:t>
      </w:r>
    </w:p>
    <w:p w:rsidR="00485D3F" w:rsidRDefault="00485D3F" w:rsidP="00485D3F">
      <w:r>
        <w:t xml:space="preserve">  </w:t>
      </w:r>
      <w:proofErr w:type="spellStart"/>
      <w:r>
        <w:t>survivor_categories</w:t>
      </w:r>
      <w:proofErr w:type="spellEnd"/>
      <w:r>
        <w:t xml:space="preserve"> &lt;- </w:t>
      </w:r>
      <w:proofErr w:type="gramStart"/>
      <w:r>
        <w:t>categories[</w:t>
      </w:r>
      <w:proofErr w:type="gramEnd"/>
      <w:r>
        <w:t>survival == 1]  # Filter categories for survivors</w:t>
      </w:r>
    </w:p>
    <w:p w:rsidR="00485D3F" w:rsidRDefault="00485D3F" w:rsidP="00485D3F">
      <w:r>
        <w:lastRenderedPageBreak/>
        <w:t xml:space="preserve">  </w:t>
      </w:r>
      <w:proofErr w:type="gramStart"/>
      <w:r>
        <w:t>cat(</w:t>
      </w:r>
      <w:proofErr w:type="gramEnd"/>
      <w:r>
        <w:t>"Survivors by Health Category:\n")  # Print header</w:t>
      </w:r>
    </w:p>
    <w:p w:rsidR="00485D3F" w:rsidRDefault="00485D3F" w:rsidP="00485D3F">
      <w:r>
        <w:t xml:space="preserve">  print(table(</w:t>
      </w:r>
      <w:proofErr w:type="spellStart"/>
      <w:r>
        <w:t>survivor_categories</w:t>
      </w:r>
      <w:proofErr w:type="spellEnd"/>
      <w:proofErr w:type="gramStart"/>
      <w:r>
        <w:t>))  #</w:t>
      </w:r>
      <w:proofErr w:type="gramEnd"/>
      <w:r>
        <w:t xml:space="preserve"> Print frequency table of survivor categories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Most Common Class Among Survivors</w:t>
      </w:r>
    </w:p>
    <w:p w:rsidR="00485D3F" w:rsidRDefault="00485D3F" w:rsidP="00485D3F">
      <w:r>
        <w:t>#' @description: Identifies and prints the most common passenger class among survivors</w:t>
      </w:r>
    </w:p>
    <w:p w:rsidR="00485D3F" w:rsidRDefault="00485D3F" w:rsidP="00485D3F">
      <w:r>
        <w:t>#' @param class: Vector of passenger classes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most common class</w:t>
      </w:r>
    </w:p>
    <w:p w:rsidR="00485D3F" w:rsidRDefault="00485D3F" w:rsidP="00485D3F">
      <w:r>
        <w:t>#' @example</w:t>
      </w:r>
    </w:p>
    <w:p w:rsidR="00485D3F" w:rsidRDefault="00485D3F" w:rsidP="00485D3F">
      <w:r>
        <w:t>#' # Find most common class among survivors</w:t>
      </w:r>
    </w:p>
    <w:p w:rsidR="00485D3F" w:rsidRDefault="00485D3F" w:rsidP="00485D3F">
      <w:r>
        <w:t xml:space="preserve">#' </w:t>
      </w:r>
      <w:proofErr w:type="spellStart"/>
      <w:r>
        <w:t>most_common_class_</w:t>
      </w:r>
      <w:proofErr w:type="gramStart"/>
      <w:r>
        <w:t>survived</w:t>
      </w:r>
      <w:proofErr w:type="spellEnd"/>
      <w:r>
        <w:t>(</w:t>
      </w:r>
      <w:proofErr w:type="gramEnd"/>
      <w:r>
        <w:t>class, survival)</w:t>
      </w:r>
    </w:p>
    <w:p w:rsidR="00485D3F" w:rsidRDefault="00485D3F" w:rsidP="00485D3F">
      <w:proofErr w:type="spellStart"/>
      <w:r>
        <w:t>most_common_class_survived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class, survival) {</w:t>
      </w:r>
    </w:p>
    <w:p w:rsidR="00485D3F" w:rsidRDefault="00485D3F" w:rsidP="00485D3F">
      <w:r>
        <w:t xml:space="preserve">  </w:t>
      </w:r>
      <w:proofErr w:type="spellStart"/>
      <w:r>
        <w:t>survivor_classes</w:t>
      </w:r>
      <w:proofErr w:type="spellEnd"/>
      <w:r>
        <w:t xml:space="preserve"> &lt;- </w:t>
      </w:r>
      <w:proofErr w:type="gramStart"/>
      <w:r>
        <w:t>class[</w:t>
      </w:r>
      <w:proofErr w:type="gramEnd"/>
      <w:r>
        <w:t>survival == 1]  # Filter classes for survivors</w:t>
      </w:r>
    </w:p>
    <w:p w:rsidR="00485D3F" w:rsidRDefault="00485D3F" w:rsidP="00485D3F">
      <w:r>
        <w:t xml:space="preserve">  </w:t>
      </w:r>
      <w:proofErr w:type="spellStart"/>
      <w:r>
        <w:t>class_count</w:t>
      </w:r>
      <w:proofErr w:type="spellEnd"/>
      <w:r>
        <w:t xml:space="preserve"> &lt;- table(</w:t>
      </w:r>
      <w:proofErr w:type="spellStart"/>
      <w:r>
        <w:t>survivor_</w:t>
      </w:r>
      <w:proofErr w:type="gramStart"/>
      <w:r>
        <w:t>classes</w:t>
      </w:r>
      <w:proofErr w:type="spellEnd"/>
      <w:r>
        <w:t>)  #</w:t>
      </w:r>
      <w:proofErr w:type="gramEnd"/>
      <w:r>
        <w:t xml:space="preserve"> Count frequency of each class</w:t>
      </w:r>
    </w:p>
    <w:p w:rsidR="00485D3F" w:rsidRDefault="00485D3F" w:rsidP="00485D3F">
      <w:r>
        <w:t xml:space="preserve">  </w:t>
      </w:r>
      <w:proofErr w:type="spellStart"/>
      <w:r>
        <w:t>common_class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class_count</w:t>
      </w:r>
      <w:proofErr w:type="spellEnd"/>
      <w:r>
        <w:t>[</w:t>
      </w:r>
      <w:proofErr w:type="spellStart"/>
      <w:r>
        <w:t>class_count</w:t>
      </w:r>
      <w:proofErr w:type="spellEnd"/>
      <w:r>
        <w:t xml:space="preserve"> == max(</w:t>
      </w:r>
      <w:proofErr w:type="spellStart"/>
      <w:r>
        <w:t>class_count</w:t>
      </w:r>
      <w:proofErr w:type="spellEnd"/>
      <w:r>
        <w:t>)])  # Find class with max count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"Most Common Class Among Survivors:", </w:t>
      </w:r>
      <w:proofErr w:type="spellStart"/>
      <w:r>
        <w:t>common_class</w:t>
      </w:r>
      <w:proofErr w:type="spellEnd"/>
      <w:r>
        <w:t>, "\n")  # Print most common class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Survivors by Crash Site</w:t>
      </w:r>
    </w:p>
    <w:p w:rsidR="00485D3F" w:rsidRDefault="00485D3F" w:rsidP="00485D3F">
      <w:r>
        <w:t>#' @description: Counts and prints number of survivors at each crash site</w:t>
      </w:r>
    </w:p>
    <w:p w:rsidR="00485D3F" w:rsidRDefault="00485D3F" w:rsidP="00485D3F">
      <w:r>
        <w:t xml:space="preserve">#' @param </w:t>
      </w:r>
      <w:proofErr w:type="spellStart"/>
      <w:r>
        <w:t>crash_site</w:t>
      </w:r>
      <w:proofErr w:type="spellEnd"/>
      <w:r>
        <w:t>: Vector of crash site locations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survivor counts per crash site</w:t>
      </w:r>
    </w:p>
    <w:p w:rsidR="00485D3F" w:rsidRDefault="00485D3F" w:rsidP="00485D3F">
      <w:r>
        <w:t>#' @example</w:t>
      </w:r>
    </w:p>
    <w:p w:rsidR="00485D3F" w:rsidRDefault="00485D3F" w:rsidP="00485D3F">
      <w:r>
        <w:lastRenderedPageBreak/>
        <w:t>#' # Calculate survivors by crash site</w:t>
      </w:r>
    </w:p>
    <w:p w:rsidR="00485D3F" w:rsidRDefault="00485D3F" w:rsidP="00485D3F">
      <w:r>
        <w:t xml:space="preserve">#' </w:t>
      </w:r>
      <w:proofErr w:type="spellStart"/>
      <w:r>
        <w:t>survivors_by_crash_</w:t>
      </w:r>
      <w:proofErr w:type="gramStart"/>
      <w:r>
        <w:t>site</w:t>
      </w:r>
      <w:proofErr w:type="spellEnd"/>
      <w:r>
        <w:t>(</w:t>
      </w:r>
      <w:proofErr w:type="spellStart"/>
      <w:proofErr w:type="gramEnd"/>
      <w:r>
        <w:t>crash_site</w:t>
      </w:r>
      <w:proofErr w:type="spellEnd"/>
      <w:r>
        <w:t>, survival)</w:t>
      </w:r>
    </w:p>
    <w:p w:rsidR="00485D3F" w:rsidRDefault="00485D3F" w:rsidP="00485D3F">
      <w:proofErr w:type="spellStart"/>
      <w:r>
        <w:t>survivors_by_crash_site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crash_site</w:t>
      </w:r>
      <w:proofErr w:type="spellEnd"/>
      <w:r>
        <w:t>, survival) {</w:t>
      </w:r>
    </w:p>
    <w:p w:rsidR="00485D3F" w:rsidRDefault="00485D3F" w:rsidP="00485D3F">
      <w:r>
        <w:t xml:space="preserve">  </w:t>
      </w:r>
      <w:proofErr w:type="spellStart"/>
      <w:r>
        <w:t>survivor_sites</w:t>
      </w:r>
      <w:proofErr w:type="spellEnd"/>
      <w:r>
        <w:t xml:space="preserve"> &lt;- </w:t>
      </w:r>
      <w:proofErr w:type="spellStart"/>
      <w:r>
        <w:t>crash_</w:t>
      </w:r>
      <w:proofErr w:type="gramStart"/>
      <w:r>
        <w:t>site</w:t>
      </w:r>
      <w:proofErr w:type="spellEnd"/>
      <w:r>
        <w:t>[</w:t>
      </w:r>
      <w:proofErr w:type="gramEnd"/>
      <w:r>
        <w:t>survival == 1]  # Filter crash sites for survivors</w:t>
      </w:r>
    </w:p>
    <w:p w:rsidR="00485D3F" w:rsidRDefault="00485D3F" w:rsidP="00485D3F">
      <w:r>
        <w:t xml:space="preserve">  </w:t>
      </w:r>
      <w:proofErr w:type="spellStart"/>
      <w:r>
        <w:t>site_survivors</w:t>
      </w:r>
      <w:proofErr w:type="spellEnd"/>
      <w:r>
        <w:t xml:space="preserve"> &lt;- table(</w:t>
      </w:r>
      <w:proofErr w:type="spellStart"/>
      <w:r>
        <w:t>survivor_</w:t>
      </w:r>
      <w:proofErr w:type="gramStart"/>
      <w:r>
        <w:t>sites</w:t>
      </w:r>
      <w:proofErr w:type="spellEnd"/>
      <w:r>
        <w:t>)  #</w:t>
      </w:r>
      <w:proofErr w:type="gramEnd"/>
      <w:r>
        <w:t xml:space="preserve"> Count survivors per site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"Survivors by Crash Site:\n")  # Print header</w:t>
      </w:r>
    </w:p>
    <w:p w:rsidR="00485D3F" w:rsidRDefault="00485D3F" w:rsidP="00485D3F">
      <w:r>
        <w:t xml:space="preserve">  print(</w:t>
      </w:r>
      <w:proofErr w:type="spellStart"/>
      <w:r>
        <w:t>site_</w:t>
      </w:r>
      <w:proofErr w:type="gramStart"/>
      <w:r>
        <w:t>survivors</w:t>
      </w:r>
      <w:proofErr w:type="spellEnd"/>
      <w:r>
        <w:t>)  #</w:t>
      </w:r>
      <w:proofErr w:type="gramEnd"/>
      <w:r>
        <w:t xml:space="preserve"> Print frequency table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Average Health Score by Crash Site</w:t>
      </w:r>
    </w:p>
    <w:p w:rsidR="00485D3F" w:rsidRDefault="00485D3F" w:rsidP="00485D3F">
      <w:r>
        <w:t>#' @description: Computes and prints average health score for each crash site</w:t>
      </w:r>
    </w:p>
    <w:p w:rsidR="00485D3F" w:rsidRDefault="00485D3F" w:rsidP="00485D3F">
      <w:r>
        <w:t xml:space="preserve">#' @param </w:t>
      </w:r>
      <w:proofErr w:type="spellStart"/>
      <w:r>
        <w:t>health_score</w:t>
      </w:r>
      <w:proofErr w:type="spellEnd"/>
      <w:r>
        <w:t>: Vector of health scores</w:t>
      </w:r>
    </w:p>
    <w:p w:rsidR="00485D3F" w:rsidRDefault="00485D3F" w:rsidP="00485D3F">
      <w:r>
        <w:t xml:space="preserve">#' @param </w:t>
      </w:r>
      <w:proofErr w:type="spellStart"/>
      <w:r>
        <w:t>crash_site</w:t>
      </w:r>
      <w:proofErr w:type="spellEnd"/>
      <w:r>
        <w:t>: Vector of crash site locations</w:t>
      </w:r>
    </w:p>
    <w:p w:rsidR="00485D3F" w:rsidRDefault="00485D3F" w:rsidP="00485D3F">
      <w:r>
        <w:t>#' @returns None: Prints average health score per site</w:t>
      </w:r>
    </w:p>
    <w:p w:rsidR="00485D3F" w:rsidRDefault="00485D3F" w:rsidP="00485D3F">
      <w:r>
        <w:t>#' @example</w:t>
      </w:r>
    </w:p>
    <w:p w:rsidR="00485D3F" w:rsidRDefault="00485D3F" w:rsidP="00485D3F">
      <w:r>
        <w:t>#' # Calculate average health by crash site</w:t>
      </w:r>
    </w:p>
    <w:p w:rsidR="00485D3F" w:rsidRDefault="00485D3F" w:rsidP="00485D3F">
      <w:r>
        <w:t xml:space="preserve">#' </w:t>
      </w:r>
      <w:proofErr w:type="spellStart"/>
      <w:r>
        <w:t>average_health_by_</w:t>
      </w:r>
      <w:proofErr w:type="gramStart"/>
      <w:r>
        <w:t>site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</w:t>
      </w:r>
    </w:p>
    <w:p w:rsidR="00485D3F" w:rsidRDefault="00485D3F" w:rsidP="00485D3F">
      <w:proofErr w:type="spellStart"/>
      <w:r>
        <w:t>average_health_by_site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 {</w:t>
      </w:r>
    </w:p>
    <w:p w:rsidR="00485D3F" w:rsidRDefault="00485D3F" w:rsidP="00485D3F">
      <w:r>
        <w:t xml:space="preserve">  </w:t>
      </w:r>
      <w:proofErr w:type="spellStart"/>
      <w:r>
        <w:t>unique_sites</w:t>
      </w:r>
      <w:proofErr w:type="spellEnd"/>
      <w:r>
        <w:t xml:space="preserve"> &lt;- unique(</w:t>
      </w:r>
      <w:proofErr w:type="spellStart"/>
      <w:r>
        <w:t>crash_</w:t>
      </w:r>
      <w:proofErr w:type="gramStart"/>
      <w:r>
        <w:t>site</w:t>
      </w:r>
      <w:proofErr w:type="spellEnd"/>
      <w:r>
        <w:t>)  #</w:t>
      </w:r>
      <w:proofErr w:type="gramEnd"/>
      <w:r>
        <w:t xml:space="preserve"> Get unique crash sites</w:t>
      </w:r>
    </w:p>
    <w:p w:rsidR="00485D3F" w:rsidRDefault="00485D3F" w:rsidP="00485D3F">
      <w:r>
        <w:t xml:space="preserve">  for (site in </w:t>
      </w:r>
      <w:proofErr w:type="spellStart"/>
      <w:r>
        <w:t>unique_sites</w:t>
      </w:r>
      <w:proofErr w:type="spellEnd"/>
      <w:r>
        <w:t xml:space="preserve">) </w:t>
      </w:r>
      <w:proofErr w:type="gramStart"/>
      <w:r>
        <w:t>{  #</w:t>
      </w:r>
      <w:proofErr w:type="gramEnd"/>
      <w:r>
        <w:t xml:space="preserve"> Loop through each site</w:t>
      </w:r>
    </w:p>
    <w:p w:rsidR="00485D3F" w:rsidRDefault="00485D3F" w:rsidP="00485D3F">
      <w:r>
        <w:t xml:space="preserve">    </w:t>
      </w:r>
      <w:proofErr w:type="spellStart"/>
      <w:r>
        <w:t>site_scores</w:t>
      </w:r>
      <w:proofErr w:type="spellEnd"/>
      <w:r>
        <w:t xml:space="preserve"> &lt;- </w:t>
      </w:r>
      <w:proofErr w:type="spellStart"/>
      <w:r>
        <w:t>health_</w:t>
      </w:r>
      <w:proofErr w:type="gramStart"/>
      <w:r>
        <w:t>score</w:t>
      </w:r>
      <w:proofErr w:type="spellEnd"/>
      <w:r>
        <w:t>[</w:t>
      </w:r>
      <w:proofErr w:type="spellStart"/>
      <w:proofErr w:type="gramEnd"/>
      <w:r>
        <w:t>crash_site</w:t>
      </w:r>
      <w:proofErr w:type="spellEnd"/>
      <w:r>
        <w:t xml:space="preserve"> == site]  # Filter health scores for current site</w:t>
      </w:r>
    </w:p>
    <w:p w:rsidR="00485D3F" w:rsidRDefault="00485D3F" w:rsidP="00485D3F">
      <w:r>
        <w:t xml:space="preserve">    avg &lt;- mean(</w:t>
      </w:r>
      <w:proofErr w:type="spellStart"/>
      <w:r>
        <w:t>site_</w:t>
      </w:r>
      <w:proofErr w:type="gramStart"/>
      <w:r>
        <w:t>scores</w:t>
      </w:r>
      <w:proofErr w:type="spellEnd"/>
      <w:r>
        <w:t>)  #</w:t>
      </w:r>
      <w:proofErr w:type="gramEnd"/>
      <w:r>
        <w:t xml:space="preserve"> Calculate average health score</w:t>
      </w:r>
    </w:p>
    <w:p w:rsidR="00485D3F" w:rsidRDefault="00485D3F" w:rsidP="00485D3F">
      <w:r>
        <w:t xml:space="preserve">    </w:t>
      </w:r>
      <w:proofErr w:type="gramStart"/>
      <w:r>
        <w:t>cat(</w:t>
      </w:r>
      <w:proofErr w:type="gramEnd"/>
      <w:r>
        <w:t>"Average Health at", site, ":", round(avg, 2), "\n")  # Print rounded average</w:t>
      </w:r>
    </w:p>
    <w:p w:rsidR="00485D3F" w:rsidRDefault="00485D3F" w:rsidP="00485D3F">
      <w:r>
        <w:t xml:space="preserve">  }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lastRenderedPageBreak/>
        <w:t>#' @title: Site with Highest Survival</w:t>
      </w:r>
    </w:p>
    <w:p w:rsidR="00485D3F" w:rsidRDefault="00485D3F" w:rsidP="00485D3F">
      <w:r>
        <w:t>#' @description: Identifies and prints the crash site with the most survivors</w:t>
      </w:r>
    </w:p>
    <w:p w:rsidR="00485D3F" w:rsidRDefault="00485D3F" w:rsidP="00485D3F">
      <w:r>
        <w:t xml:space="preserve">#' @param </w:t>
      </w:r>
      <w:proofErr w:type="spellStart"/>
      <w:r>
        <w:t>crash_site</w:t>
      </w:r>
      <w:proofErr w:type="spellEnd"/>
      <w:r>
        <w:t>: Vector of crash site locations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@returns None: Prints site with highest survivors</w:t>
      </w:r>
    </w:p>
    <w:p w:rsidR="00485D3F" w:rsidRDefault="00485D3F" w:rsidP="00485D3F">
      <w:r>
        <w:t>#' @example</w:t>
      </w:r>
    </w:p>
    <w:p w:rsidR="00485D3F" w:rsidRDefault="00485D3F" w:rsidP="00485D3F">
      <w:r>
        <w:t>#' # Find site with highest survival</w:t>
      </w:r>
    </w:p>
    <w:p w:rsidR="00485D3F" w:rsidRDefault="00485D3F" w:rsidP="00485D3F">
      <w:r>
        <w:t xml:space="preserve">#' </w:t>
      </w:r>
      <w:proofErr w:type="spellStart"/>
      <w:r>
        <w:t>site_with_highest_</w:t>
      </w:r>
      <w:proofErr w:type="gramStart"/>
      <w:r>
        <w:t>survival</w:t>
      </w:r>
      <w:proofErr w:type="spellEnd"/>
      <w:r>
        <w:t>(</w:t>
      </w:r>
      <w:proofErr w:type="spellStart"/>
      <w:proofErr w:type="gramEnd"/>
      <w:r>
        <w:t>crash_site</w:t>
      </w:r>
      <w:proofErr w:type="spellEnd"/>
      <w:r>
        <w:t>, survival)</w:t>
      </w:r>
    </w:p>
    <w:p w:rsidR="00485D3F" w:rsidRDefault="00485D3F" w:rsidP="00485D3F">
      <w:proofErr w:type="spellStart"/>
      <w:r>
        <w:t>site_with_highest_survival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crash_site</w:t>
      </w:r>
      <w:proofErr w:type="spellEnd"/>
      <w:r>
        <w:t>, survival) {</w:t>
      </w:r>
    </w:p>
    <w:p w:rsidR="00485D3F" w:rsidRDefault="00485D3F" w:rsidP="00485D3F">
      <w:r>
        <w:t xml:space="preserve">  </w:t>
      </w:r>
      <w:proofErr w:type="spellStart"/>
      <w:r>
        <w:t>survivor_sites</w:t>
      </w:r>
      <w:proofErr w:type="spellEnd"/>
      <w:r>
        <w:t xml:space="preserve"> &lt;- </w:t>
      </w:r>
      <w:proofErr w:type="spellStart"/>
      <w:r>
        <w:t>crash_</w:t>
      </w:r>
      <w:proofErr w:type="gramStart"/>
      <w:r>
        <w:t>site</w:t>
      </w:r>
      <w:proofErr w:type="spellEnd"/>
      <w:r>
        <w:t>[</w:t>
      </w:r>
      <w:proofErr w:type="gramEnd"/>
      <w:r>
        <w:t>survival == 1]  # Filter crash sites for survivors</w:t>
      </w:r>
    </w:p>
    <w:p w:rsidR="00485D3F" w:rsidRDefault="00485D3F" w:rsidP="00485D3F">
      <w:r>
        <w:t xml:space="preserve">  </w:t>
      </w:r>
      <w:proofErr w:type="spellStart"/>
      <w:r>
        <w:t>site_counts</w:t>
      </w:r>
      <w:proofErr w:type="spellEnd"/>
      <w:r>
        <w:t xml:space="preserve"> &lt;- table(</w:t>
      </w:r>
      <w:proofErr w:type="spellStart"/>
      <w:r>
        <w:t>survivor_</w:t>
      </w:r>
      <w:proofErr w:type="gramStart"/>
      <w:r>
        <w:t>sites</w:t>
      </w:r>
      <w:proofErr w:type="spellEnd"/>
      <w:r>
        <w:t>)  #</w:t>
      </w:r>
      <w:proofErr w:type="gramEnd"/>
      <w:r>
        <w:t xml:space="preserve"> Count survivors per site</w:t>
      </w:r>
    </w:p>
    <w:p w:rsidR="00485D3F" w:rsidRDefault="00485D3F" w:rsidP="00485D3F">
      <w:r>
        <w:t xml:space="preserve">  </w:t>
      </w:r>
      <w:proofErr w:type="spellStart"/>
      <w:r>
        <w:t>max_site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site_counts</w:t>
      </w:r>
      <w:proofErr w:type="spellEnd"/>
      <w:r>
        <w:t>[</w:t>
      </w:r>
      <w:proofErr w:type="spellStart"/>
      <w:r>
        <w:t>site_counts</w:t>
      </w:r>
      <w:proofErr w:type="spellEnd"/>
      <w:r>
        <w:t xml:space="preserve"> == max(</w:t>
      </w:r>
      <w:proofErr w:type="spellStart"/>
      <w:r>
        <w:t>site_counts</w:t>
      </w:r>
      <w:proofErr w:type="spellEnd"/>
      <w:r>
        <w:t>)])  # Find site with max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"Site with Highest Survivors:", </w:t>
      </w:r>
      <w:proofErr w:type="spellStart"/>
      <w:r>
        <w:t>max_site</w:t>
      </w:r>
      <w:proofErr w:type="spellEnd"/>
      <w:r>
        <w:t>, "\n")  # Print site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#' @title: Print Full Summary Report</w:t>
      </w:r>
    </w:p>
    <w:p w:rsidR="00485D3F" w:rsidRDefault="00485D3F" w:rsidP="00485D3F">
      <w:r>
        <w:t>#' @description: Prints a comprehensive summary of crash analysis</w:t>
      </w:r>
    </w:p>
    <w:p w:rsidR="00485D3F" w:rsidRDefault="00485D3F" w:rsidP="00485D3F">
      <w:r>
        <w:t>#' @param age: Vector of passenger ages</w:t>
      </w:r>
    </w:p>
    <w:p w:rsidR="00485D3F" w:rsidRDefault="00485D3F" w:rsidP="00485D3F">
      <w:r>
        <w:t>#' @param survival: Vector of survival status</w:t>
      </w:r>
    </w:p>
    <w:p w:rsidR="00485D3F" w:rsidRDefault="00485D3F" w:rsidP="00485D3F">
      <w:r>
        <w:t>#' @param gender: Vector of passenger genders</w:t>
      </w:r>
    </w:p>
    <w:p w:rsidR="00485D3F" w:rsidRDefault="00485D3F" w:rsidP="00485D3F">
      <w:r>
        <w:t>#' @param class: Vector of passenger classes</w:t>
      </w:r>
    </w:p>
    <w:p w:rsidR="00485D3F" w:rsidRDefault="00485D3F" w:rsidP="00485D3F">
      <w:r>
        <w:t xml:space="preserve">#' @param </w:t>
      </w:r>
      <w:proofErr w:type="spellStart"/>
      <w:r>
        <w:t>health_score</w:t>
      </w:r>
      <w:proofErr w:type="spellEnd"/>
      <w:r>
        <w:t>: Vector of health scores</w:t>
      </w:r>
    </w:p>
    <w:p w:rsidR="00485D3F" w:rsidRDefault="00485D3F" w:rsidP="00485D3F">
      <w:r>
        <w:t xml:space="preserve">#' @param </w:t>
      </w:r>
      <w:proofErr w:type="spellStart"/>
      <w:r>
        <w:t>crash_site</w:t>
      </w:r>
      <w:proofErr w:type="spellEnd"/>
      <w:r>
        <w:t>: Vector of crash site locations</w:t>
      </w:r>
    </w:p>
    <w:p w:rsidR="00485D3F" w:rsidRDefault="00485D3F" w:rsidP="00485D3F">
      <w:r>
        <w:t>#' @returns None: Prints detailed summary</w:t>
      </w:r>
    </w:p>
    <w:p w:rsidR="00485D3F" w:rsidRDefault="00485D3F" w:rsidP="00485D3F">
      <w:r>
        <w:t>#' @example</w:t>
      </w:r>
    </w:p>
    <w:p w:rsidR="00485D3F" w:rsidRDefault="00485D3F" w:rsidP="00485D3F">
      <w:r>
        <w:lastRenderedPageBreak/>
        <w:t>#' # Print full summary</w:t>
      </w:r>
    </w:p>
    <w:p w:rsidR="00485D3F" w:rsidRDefault="00485D3F" w:rsidP="00485D3F">
      <w:r>
        <w:t xml:space="preserve">#' </w:t>
      </w:r>
      <w:proofErr w:type="spellStart"/>
      <w:r>
        <w:t>print_full_</w:t>
      </w:r>
      <w:proofErr w:type="gramStart"/>
      <w:r>
        <w:t>summary</w:t>
      </w:r>
      <w:proofErr w:type="spellEnd"/>
      <w:r>
        <w:t>(</w:t>
      </w:r>
      <w:proofErr w:type="gramEnd"/>
      <w:r>
        <w:t xml:space="preserve">age, survival, gender, class, </w:t>
      </w:r>
      <w:proofErr w:type="spellStart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</w:t>
      </w:r>
    </w:p>
    <w:p w:rsidR="00485D3F" w:rsidRDefault="00485D3F" w:rsidP="00485D3F">
      <w:proofErr w:type="spellStart"/>
      <w:r>
        <w:t>print_full_summary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age, survival, gender, class, </w:t>
      </w:r>
      <w:proofErr w:type="spellStart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 {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"=== CRASH SITE SURVIVAL ANALYSIS SUMMARY ===\n")  # Print header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"Total Passengers:", length(age), "\n")  # Print total passengers</w:t>
      </w:r>
    </w:p>
    <w:p w:rsidR="00485D3F" w:rsidRDefault="00485D3F" w:rsidP="00485D3F">
      <w:r>
        <w:t xml:space="preserve">  </w:t>
      </w:r>
      <w:proofErr w:type="spellStart"/>
      <w:r>
        <w:t>total_survivors</w:t>
      </w:r>
      <w:proofErr w:type="spellEnd"/>
      <w:r>
        <w:t xml:space="preserve"> &lt;- sum(</w:t>
      </w:r>
      <w:proofErr w:type="gramStart"/>
      <w:r>
        <w:t>survival)  #</w:t>
      </w:r>
      <w:proofErr w:type="gramEnd"/>
      <w:r>
        <w:t xml:space="preserve"> Count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"Total Survivors:", </w:t>
      </w:r>
      <w:proofErr w:type="spellStart"/>
      <w:r>
        <w:t>total_survivors</w:t>
      </w:r>
      <w:proofErr w:type="spellEnd"/>
      <w:r>
        <w:t>, "\n")  # Print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 xml:space="preserve">"Total Deceased:", length(age) - </w:t>
      </w:r>
      <w:proofErr w:type="spellStart"/>
      <w:r>
        <w:t>total_survivors</w:t>
      </w:r>
      <w:proofErr w:type="spellEnd"/>
      <w:r>
        <w:t>, "\n")  # Print deceased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nGender</w:t>
      </w:r>
      <w:proofErr w:type="spellEnd"/>
      <w:r>
        <w:t>-Wise Survival:\n")  # Print gender header</w:t>
      </w:r>
    </w:p>
    <w:p w:rsidR="00485D3F" w:rsidRDefault="00485D3F" w:rsidP="00485D3F">
      <w:r>
        <w:t xml:space="preserve">  </w:t>
      </w:r>
      <w:proofErr w:type="spellStart"/>
      <w:r>
        <w:t>gender_wise_survival_</w:t>
      </w:r>
      <w:proofErr w:type="gramStart"/>
      <w:r>
        <w:t>ratio</w:t>
      </w:r>
      <w:proofErr w:type="spellEnd"/>
      <w:r>
        <w:t>(</w:t>
      </w:r>
      <w:proofErr w:type="gramEnd"/>
      <w:r>
        <w:t>survival, gender)  # Call gender survival function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nClass</w:t>
      </w:r>
      <w:proofErr w:type="spellEnd"/>
      <w:r>
        <w:t>-Wise Survival:\n")  # Print class header</w:t>
      </w:r>
    </w:p>
    <w:p w:rsidR="00485D3F" w:rsidRDefault="00485D3F" w:rsidP="00485D3F">
      <w:r>
        <w:t xml:space="preserve">  </w:t>
      </w:r>
      <w:proofErr w:type="spellStart"/>
      <w:r>
        <w:t>most_common_class_</w:t>
      </w:r>
      <w:proofErr w:type="gramStart"/>
      <w:r>
        <w:t>survived</w:t>
      </w:r>
      <w:proofErr w:type="spellEnd"/>
      <w:r>
        <w:t>(</w:t>
      </w:r>
      <w:proofErr w:type="gramEnd"/>
      <w:r>
        <w:t>class, survival)  # Call class survival function</w:t>
      </w:r>
    </w:p>
    <w:p w:rsidR="00485D3F" w:rsidRDefault="00485D3F" w:rsidP="00485D3F">
      <w:r>
        <w:t xml:space="preserve">  </w:t>
      </w:r>
      <w:proofErr w:type="spellStart"/>
      <w:r>
        <w:t>survivor_health</w:t>
      </w:r>
      <w:proofErr w:type="spellEnd"/>
      <w:r>
        <w:t xml:space="preserve"> &lt;- </w:t>
      </w:r>
      <w:proofErr w:type="spellStart"/>
      <w:r>
        <w:t>health_</w:t>
      </w:r>
      <w:proofErr w:type="gramStart"/>
      <w:r>
        <w:t>score</w:t>
      </w:r>
      <w:proofErr w:type="spellEnd"/>
      <w:r>
        <w:t>[</w:t>
      </w:r>
      <w:proofErr w:type="gramEnd"/>
      <w:r>
        <w:t>survival == 1]  # Filter health scores for survivors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"Average Health Score of Survivors:", round(mean(</w:t>
      </w:r>
      <w:proofErr w:type="spellStart"/>
      <w:r>
        <w:t>survivor_health</w:t>
      </w:r>
      <w:proofErr w:type="spellEnd"/>
      <w:r>
        <w:t>), 2), "\n")  # Print average health</w:t>
      </w:r>
    </w:p>
    <w:p w:rsidR="00485D3F" w:rsidRDefault="00485D3F" w:rsidP="00485D3F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nCrash</w:t>
      </w:r>
      <w:proofErr w:type="spellEnd"/>
      <w:r>
        <w:t xml:space="preserve"> Site Analysis:\n")  # Print crash site header</w:t>
      </w:r>
    </w:p>
    <w:p w:rsidR="00485D3F" w:rsidRDefault="00485D3F" w:rsidP="00485D3F">
      <w:r>
        <w:t xml:space="preserve">  </w:t>
      </w:r>
      <w:proofErr w:type="spellStart"/>
      <w:r>
        <w:t>site_with_highest_</w:t>
      </w:r>
      <w:proofErr w:type="gramStart"/>
      <w:r>
        <w:t>survival</w:t>
      </w:r>
      <w:proofErr w:type="spellEnd"/>
      <w:r>
        <w:t>(</w:t>
      </w:r>
      <w:proofErr w:type="spellStart"/>
      <w:proofErr w:type="gramEnd"/>
      <w:r>
        <w:t>crash_site</w:t>
      </w:r>
      <w:proofErr w:type="spellEnd"/>
      <w:r>
        <w:t>, survival)  # Call site survival function</w:t>
      </w:r>
    </w:p>
    <w:p w:rsidR="00485D3F" w:rsidRDefault="00485D3F" w:rsidP="00485D3F">
      <w:r>
        <w:t xml:space="preserve">  cat("===========================================\n</w:t>
      </w:r>
      <w:proofErr w:type="gramStart"/>
      <w:r>
        <w:t>")  #</w:t>
      </w:r>
      <w:proofErr w:type="gramEnd"/>
      <w:r>
        <w:t xml:space="preserve"> Print footer</w:t>
      </w:r>
    </w:p>
    <w:p w:rsidR="00485D3F" w:rsidRDefault="00485D3F" w:rsidP="00485D3F">
      <w:r>
        <w:t>}</w:t>
      </w:r>
    </w:p>
    <w:p w:rsidR="00485D3F" w:rsidRDefault="00485D3F" w:rsidP="00485D3F"/>
    <w:p w:rsidR="00485D3F" w:rsidRDefault="00485D3F" w:rsidP="00485D3F">
      <w:r>
        <w:t># Function Calls Section</w:t>
      </w:r>
    </w:p>
    <w:p w:rsidR="00485D3F" w:rsidRDefault="00485D3F" w:rsidP="00485D3F">
      <w:proofErr w:type="gramStart"/>
      <w:r>
        <w:t>cat(</w:t>
      </w:r>
      <w:proofErr w:type="gramEnd"/>
      <w:r>
        <w:t>"=== Crash Site-Based Vector Analysis ===\n\n")</w:t>
      </w:r>
    </w:p>
    <w:p w:rsidR="00485D3F" w:rsidRDefault="00485D3F" w:rsidP="00485D3F"/>
    <w:p w:rsidR="00485D3F" w:rsidRDefault="00485D3F" w:rsidP="00485D3F">
      <w:r>
        <w:t># 1. Calculate total survival rate</w:t>
      </w:r>
    </w:p>
    <w:p w:rsidR="00485D3F" w:rsidRDefault="00485D3F" w:rsidP="00485D3F">
      <w:proofErr w:type="gramStart"/>
      <w:r>
        <w:t>cat(</w:t>
      </w:r>
      <w:proofErr w:type="gramEnd"/>
      <w:r>
        <w:t>"1. Survival Rate Analysis:\n")</w:t>
      </w:r>
    </w:p>
    <w:p w:rsidR="00485D3F" w:rsidRDefault="00485D3F" w:rsidP="00485D3F">
      <w:proofErr w:type="spellStart"/>
      <w:r>
        <w:t>calculate_survival_rate</w:t>
      </w:r>
      <w:proofErr w:type="spellEnd"/>
      <w:r>
        <w:t>(survival)</w:t>
      </w:r>
    </w:p>
    <w:p w:rsidR="00485D3F" w:rsidRDefault="00485D3F" w:rsidP="00485D3F">
      <w:r>
        <w:lastRenderedPageBreak/>
        <w:t>cat("\n")</w:t>
      </w:r>
    </w:p>
    <w:p w:rsidR="00485D3F" w:rsidRDefault="00485D3F" w:rsidP="00485D3F"/>
    <w:p w:rsidR="00485D3F" w:rsidRDefault="00485D3F" w:rsidP="00485D3F">
      <w:r>
        <w:t># 2. Calculate average age of survivors</w:t>
      </w:r>
    </w:p>
    <w:p w:rsidR="00485D3F" w:rsidRDefault="00485D3F" w:rsidP="00485D3F">
      <w:proofErr w:type="gramStart"/>
      <w:r>
        <w:t>cat(</w:t>
      </w:r>
      <w:proofErr w:type="gramEnd"/>
      <w:r>
        <w:t>"2. Average Age of Survivors:\n")</w:t>
      </w:r>
    </w:p>
    <w:p w:rsidR="00485D3F" w:rsidRDefault="00485D3F" w:rsidP="00485D3F">
      <w:proofErr w:type="spellStart"/>
      <w:r>
        <w:t>average_age_</w:t>
      </w:r>
      <w:proofErr w:type="gramStart"/>
      <w:r>
        <w:t>survivors</w:t>
      </w:r>
      <w:proofErr w:type="spellEnd"/>
      <w:r>
        <w:t>(</w:t>
      </w:r>
      <w:proofErr w:type="gramEnd"/>
      <w:r>
        <w:t>age,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3. Calculate average health score of deceased</w:t>
      </w:r>
    </w:p>
    <w:p w:rsidR="00485D3F" w:rsidRDefault="00485D3F" w:rsidP="00485D3F">
      <w:proofErr w:type="gramStart"/>
      <w:r>
        <w:t>cat(</w:t>
      </w:r>
      <w:proofErr w:type="gramEnd"/>
      <w:r>
        <w:t>"3. Average Health Score of Deceased:\n")</w:t>
      </w:r>
    </w:p>
    <w:p w:rsidR="00485D3F" w:rsidRDefault="00485D3F" w:rsidP="00485D3F">
      <w:proofErr w:type="spellStart"/>
      <w:r>
        <w:t>average_health_score_</w:t>
      </w:r>
      <w:proofErr w:type="gramStart"/>
      <w:r>
        <w:t>deceased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>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4. Find heaviest survivor</w:t>
      </w:r>
    </w:p>
    <w:p w:rsidR="00485D3F" w:rsidRDefault="00485D3F" w:rsidP="00485D3F">
      <w:proofErr w:type="gramStart"/>
      <w:r>
        <w:t>cat(</w:t>
      </w:r>
      <w:proofErr w:type="gramEnd"/>
      <w:r>
        <w:t>"4. Heaviest Survivor:\n")</w:t>
      </w:r>
    </w:p>
    <w:p w:rsidR="00485D3F" w:rsidRDefault="00485D3F" w:rsidP="00485D3F">
      <w:proofErr w:type="spellStart"/>
      <w:r>
        <w:t>heaviest_</w:t>
      </w:r>
      <w:proofErr w:type="gramStart"/>
      <w:r>
        <w:t>survivor</w:t>
      </w:r>
      <w:proofErr w:type="spellEnd"/>
      <w:r>
        <w:t>(</w:t>
      </w:r>
      <w:proofErr w:type="gramEnd"/>
      <w:r>
        <w:t>weight,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5. Find youngest first-class survivor</w:t>
      </w:r>
    </w:p>
    <w:p w:rsidR="00485D3F" w:rsidRDefault="00485D3F" w:rsidP="00485D3F">
      <w:proofErr w:type="gramStart"/>
      <w:r>
        <w:t>cat(</w:t>
      </w:r>
      <w:proofErr w:type="gramEnd"/>
      <w:r>
        <w:t>"5. Youngest First-Class Survivor:\n")</w:t>
      </w:r>
    </w:p>
    <w:p w:rsidR="00485D3F" w:rsidRDefault="00485D3F" w:rsidP="00485D3F">
      <w:proofErr w:type="spellStart"/>
      <w:r>
        <w:t>youngest_first_class_</w:t>
      </w:r>
      <w:proofErr w:type="gramStart"/>
      <w:r>
        <w:t>survivor</w:t>
      </w:r>
      <w:proofErr w:type="spellEnd"/>
      <w:r>
        <w:t>(</w:t>
      </w:r>
      <w:proofErr w:type="gramEnd"/>
      <w:r>
        <w:t>age, survival, class)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6. Calculate gender-wise survival ratio</w:t>
      </w:r>
    </w:p>
    <w:p w:rsidR="00485D3F" w:rsidRDefault="00485D3F" w:rsidP="00485D3F">
      <w:proofErr w:type="gramStart"/>
      <w:r>
        <w:t>cat(</w:t>
      </w:r>
      <w:proofErr w:type="gramEnd"/>
      <w:r>
        <w:t>"6. Gender-Wise Survival Ratio:\n")</w:t>
      </w:r>
    </w:p>
    <w:p w:rsidR="00485D3F" w:rsidRDefault="00485D3F" w:rsidP="00485D3F">
      <w:proofErr w:type="spellStart"/>
      <w:r>
        <w:t>gender_wise_survival_</w:t>
      </w:r>
      <w:proofErr w:type="gramStart"/>
      <w:r>
        <w:t>ratio</w:t>
      </w:r>
      <w:proofErr w:type="spellEnd"/>
      <w:r>
        <w:t>(</w:t>
      </w:r>
      <w:proofErr w:type="gramEnd"/>
      <w:r>
        <w:t>survival, gender)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7. Categorize health scores</w:t>
      </w:r>
    </w:p>
    <w:p w:rsidR="00485D3F" w:rsidRDefault="00485D3F" w:rsidP="00485D3F">
      <w:proofErr w:type="gramStart"/>
      <w:r>
        <w:t>cat(</w:t>
      </w:r>
      <w:proofErr w:type="gramEnd"/>
      <w:r>
        <w:t>"7. Health Score Categories:\n")</w:t>
      </w:r>
    </w:p>
    <w:p w:rsidR="00485D3F" w:rsidRDefault="00485D3F" w:rsidP="00485D3F">
      <w:proofErr w:type="spellStart"/>
      <w:r>
        <w:t>health_cats</w:t>
      </w:r>
      <w:proofErr w:type="spellEnd"/>
      <w:r>
        <w:t xml:space="preserve"> &lt;- </w:t>
      </w:r>
      <w:proofErr w:type="spellStart"/>
      <w:r>
        <w:t>health_category</w:t>
      </w:r>
      <w:proofErr w:type="spellEnd"/>
      <w:r>
        <w:t>(</w:t>
      </w:r>
      <w:proofErr w:type="spellStart"/>
      <w:r>
        <w:t>health_score</w:t>
      </w:r>
      <w:proofErr w:type="spellEnd"/>
      <w:r>
        <w:t>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8. Calculate survivors by health category</w:t>
      </w:r>
    </w:p>
    <w:p w:rsidR="00485D3F" w:rsidRDefault="00485D3F" w:rsidP="00485D3F">
      <w:proofErr w:type="gramStart"/>
      <w:r>
        <w:t>cat(</w:t>
      </w:r>
      <w:proofErr w:type="gramEnd"/>
      <w:r>
        <w:t>"8. Survivors by Health Category:\n")</w:t>
      </w:r>
    </w:p>
    <w:p w:rsidR="00485D3F" w:rsidRDefault="00485D3F" w:rsidP="00485D3F">
      <w:proofErr w:type="spellStart"/>
      <w:r>
        <w:t>survival_by_health_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>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9. Find most common class among survivors</w:t>
      </w:r>
    </w:p>
    <w:p w:rsidR="00485D3F" w:rsidRDefault="00485D3F" w:rsidP="00485D3F">
      <w:proofErr w:type="gramStart"/>
      <w:r>
        <w:t>cat(</w:t>
      </w:r>
      <w:proofErr w:type="gramEnd"/>
      <w:r>
        <w:t>"9. Most Common Class Among Survivors:\n")</w:t>
      </w:r>
    </w:p>
    <w:p w:rsidR="00485D3F" w:rsidRDefault="00485D3F" w:rsidP="00485D3F">
      <w:proofErr w:type="spellStart"/>
      <w:r>
        <w:t>most_common_class_</w:t>
      </w:r>
      <w:proofErr w:type="gramStart"/>
      <w:r>
        <w:t>survived</w:t>
      </w:r>
      <w:proofErr w:type="spellEnd"/>
      <w:r>
        <w:t>(</w:t>
      </w:r>
      <w:proofErr w:type="gramEnd"/>
      <w:r>
        <w:t>class,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10. Calculate survivors by crash site</w:t>
      </w:r>
    </w:p>
    <w:p w:rsidR="00485D3F" w:rsidRDefault="00485D3F" w:rsidP="00485D3F">
      <w:proofErr w:type="gramStart"/>
      <w:r>
        <w:t>cat(</w:t>
      </w:r>
      <w:proofErr w:type="gramEnd"/>
      <w:r>
        <w:t>"10. Survivors by Crash Site:\n")</w:t>
      </w:r>
    </w:p>
    <w:p w:rsidR="00485D3F" w:rsidRDefault="00485D3F" w:rsidP="00485D3F">
      <w:proofErr w:type="spellStart"/>
      <w:r>
        <w:t>survivors_by_crash_</w:t>
      </w:r>
      <w:proofErr w:type="gramStart"/>
      <w:r>
        <w:t>site</w:t>
      </w:r>
      <w:proofErr w:type="spellEnd"/>
      <w:r>
        <w:t>(</w:t>
      </w:r>
      <w:proofErr w:type="spellStart"/>
      <w:proofErr w:type="gramEnd"/>
      <w:r>
        <w:t>crash_site</w:t>
      </w:r>
      <w:proofErr w:type="spellEnd"/>
      <w:r>
        <w:t>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11. Calculate average health by crash site</w:t>
      </w:r>
    </w:p>
    <w:p w:rsidR="00485D3F" w:rsidRDefault="00485D3F" w:rsidP="00485D3F">
      <w:proofErr w:type="gramStart"/>
      <w:r>
        <w:t>cat(</w:t>
      </w:r>
      <w:proofErr w:type="gramEnd"/>
      <w:r>
        <w:t>"11. Average Health by Crash Site:\n")</w:t>
      </w:r>
    </w:p>
    <w:p w:rsidR="00485D3F" w:rsidRDefault="00485D3F" w:rsidP="00485D3F">
      <w:proofErr w:type="spellStart"/>
      <w:r>
        <w:t>average_health_by_</w:t>
      </w:r>
      <w:proofErr w:type="gramStart"/>
      <w:r>
        <w:t>site</w:t>
      </w:r>
      <w:proofErr w:type="spellEnd"/>
      <w:r>
        <w:t>(</w:t>
      </w:r>
      <w:proofErr w:type="spellStart"/>
      <w:proofErr w:type="gramEnd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lastRenderedPageBreak/>
        <w:t># 12. Find site with highest survival</w:t>
      </w:r>
    </w:p>
    <w:p w:rsidR="00485D3F" w:rsidRDefault="00485D3F" w:rsidP="00485D3F">
      <w:proofErr w:type="gramStart"/>
      <w:r>
        <w:t>cat(</w:t>
      </w:r>
      <w:proofErr w:type="gramEnd"/>
      <w:r>
        <w:t>"12. Site with Highest Survival:\n")</w:t>
      </w:r>
    </w:p>
    <w:p w:rsidR="00485D3F" w:rsidRDefault="00485D3F" w:rsidP="00485D3F">
      <w:proofErr w:type="spellStart"/>
      <w:r>
        <w:t>site_with_highest_</w:t>
      </w:r>
      <w:proofErr w:type="gramStart"/>
      <w:r>
        <w:t>survival</w:t>
      </w:r>
      <w:proofErr w:type="spellEnd"/>
      <w:r>
        <w:t>(</w:t>
      </w:r>
      <w:proofErr w:type="spellStart"/>
      <w:proofErr w:type="gramEnd"/>
      <w:r>
        <w:t>crash_site</w:t>
      </w:r>
      <w:proofErr w:type="spellEnd"/>
      <w:r>
        <w:t>, survival)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Default="00485D3F" w:rsidP="00485D3F">
      <w:r>
        <w:t># 13. Print full summary</w:t>
      </w:r>
    </w:p>
    <w:p w:rsidR="00485D3F" w:rsidRDefault="00485D3F" w:rsidP="00485D3F">
      <w:proofErr w:type="gramStart"/>
      <w:r>
        <w:t>cat(</w:t>
      </w:r>
      <w:proofErr w:type="gramEnd"/>
      <w:r>
        <w:t>"13. Full Summary Report:\n")</w:t>
      </w:r>
    </w:p>
    <w:p w:rsidR="00485D3F" w:rsidRDefault="00485D3F" w:rsidP="00485D3F">
      <w:proofErr w:type="spellStart"/>
      <w:r>
        <w:t>print_full_</w:t>
      </w:r>
      <w:proofErr w:type="gramStart"/>
      <w:r>
        <w:t>summary</w:t>
      </w:r>
      <w:proofErr w:type="spellEnd"/>
      <w:r>
        <w:t>(</w:t>
      </w:r>
      <w:proofErr w:type="gramEnd"/>
      <w:r>
        <w:t xml:space="preserve">age, survival, gender, class, </w:t>
      </w:r>
      <w:proofErr w:type="spellStart"/>
      <w:r>
        <w:t>health_score</w:t>
      </w:r>
      <w:proofErr w:type="spellEnd"/>
      <w:r>
        <w:t xml:space="preserve">, </w:t>
      </w:r>
      <w:proofErr w:type="spellStart"/>
      <w:r>
        <w:t>crash_site</w:t>
      </w:r>
      <w:proofErr w:type="spellEnd"/>
      <w:r>
        <w:t>)</w:t>
      </w:r>
    </w:p>
    <w:p w:rsidR="00485D3F" w:rsidRDefault="00485D3F" w:rsidP="00485D3F">
      <w:r>
        <w:t>cat("\n")</w:t>
      </w:r>
    </w:p>
    <w:p w:rsidR="00485D3F" w:rsidRDefault="00485D3F" w:rsidP="00485D3F"/>
    <w:p w:rsidR="00485D3F" w:rsidRPr="00485D3F" w:rsidRDefault="00485D3F" w:rsidP="00485D3F">
      <w:proofErr w:type="gramStart"/>
      <w:r>
        <w:t>cat(</w:t>
      </w:r>
      <w:proofErr w:type="gramEnd"/>
      <w:r>
        <w:t>"=== Analysis Complete ===\n")</w:t>
      </w:r>
    </w:p>
    <w:p w:rsidR="00FC6642" w:rsidRDefault="00000000">
      <w:pPr>
        <w:pStyle w:val="Heading2"/>
      </w:pPr>
      <w:r>
        <w:t>4. Output Summary:</w:t>
      </w:r>
    </w:p>
    <w:p w:rsidR="00FC6642" w:rsidRDefault="00000000">
      <w:r>
        <w:t>=== Crash Site-Based Vector Analysis ===</w:t>
      </w:r>
      <w:r>
        <w:br/>
      </w:r>
      <w:r>
        <w:br/>
        <w:t>1. Survival Rate Analysis:</w:t>
      </w:r>
      <w:r>
        <w:br/>
        <w:t xml:space="preserve">   Total Survivors: 15</w:t>
      </w:r>
      <w:r>
        <w:br/>
        <w:t xml:space="preserve">   Survival Rate: 50 %</w:t>
      </w:r>
      <w:r>
        <w:br/>
      </w:r>
      <w:r>
        <w:br/>
        <w:t>2. Average Age of Survivors:</w:t>
      </w:r>
      <w:r>
        <w:br/>
        <w:t xml:space="preserve">   Average Age of Survivors: 46.13</w:t>
      </w:r>
      <w:r>
        <w:br/>
      </w:r>
      <w:r>
        <w:br/>
        <w:t>3. Average Health Score of Deceased:</w:t>
      </w:r>
      <w:r>
        <w:br/>
        <w:t xml:space="preserve">   Average Health Score of Deceased: 55.47</w:t>
      </w:r>
      <w:r>
        <w:br/>
      </w:r>
      <w:r>
        <w:br/>
        <w:t>4. Heaviest Survivor:</w:t>
      </w:r>
      <w:r>
        <w:br/>
        <w:t xml:space="preserve">   Heaviest Survivor Weight: 92.3 kg</w:t>
      </w:r>
      <w:r>
        <w:br/>
      </w:r>
      <w:r>
        <w:br/>
        <w:t>5. Youngest First-Class Survivor:</w:t>
      </w:r>
      <w:r>
        <w:br/>
        <w:t xml:space="preserve">   Youngest First Class Survivor Age: 33</w:t>
      </w:r>
      <w:r>
        <w:br/>
      </w:r>
      <w:r>
        <w:br/>
        <w:t>6. Gender-Wise Survival Ratio:</w:t>
      </w:r>
      <w:r>
        <w:br/>
        <w:t xml:space="preserve">   Male Survival Rate: 50 %</w:t>
      </w:r>
      <w:r>
        <w:br/>
        <w:t xml:space="preserve">   Female Survival Rate: 50 %</w:t>
      </w:r>
      <w:r>
        <w:br/>
      </w:r>
      <w:r>
        <w:br/>
        <w:t>7. Health Score Categories:</w:t>
      </w:r>
      <w:r>
        <w:br/>
        <w:t xml:space="preserve">   High: 10 | Medium: 10 | Low: 10</w:t>
      </w:r>
      <w:r>
        <w:br/>
      </w:r>
      <w:r>
        <w:lastRenderedPageBreak/>
        <w:br/>
        <w:t>8. Survivors by Health Category:</w:t>
      </w:r>
      <w:r>
        <w:br/>
        <w:t xml:space="preserve">   High: 4 | Medium: 5 | Low: 6</w:t>
      </w:r>
      <w:r>
        <w:br/>
      </w:r>
      <w:r>
        <w:br/>
        <w:t>9. Most Common Class Among Survivors:</w:t>
      </w:r>
      <w:r>
        <w:br/>
        <w:t xml:space="preserve">   F</w:t>
      </w:r>
      <w:r>
        <w:br/>
      </w:r>
      <w:r>
        <w:br/>
        <w:t>10. Survivors by Crash Site:</w:t>
      </w:r>
      <w:r>
        <w:br/>
        <w:t xml:space="preserve">   Forest: 6 | Mountain: 4 | Sea: 5</w:t>
      </w:r>
      <w:r>
        <w:br/>
      </w:r>
      <w:r>
        <w:br/>
        <w:t>11. Average Health by Crash Site:</w:t>
      </w:r>
      <w:r>
        <w:br/>
        <w:t xml:space="preserve">   Forest: 56 | Mountain: 45.44 | Sea: 48.25</w:t>
      </w:r>
      <w:r>
        <w:br/>
      </w:r>
      <w:r>
        <w:br/>
        <w:t>12. Site with Highest Survival:</w:t>
      </w:r>
      <w:r>
        <w:br/>
        <w:t xml:space="preserve">   Forest</w:t>
      </w:r>
      <w:r>
        <w:br/>
      </w:r>
      <w:r>
        <w:br/>
        <w:t>13. Full Summary Report:</w:t>
      </w:r>
      <w:r>
        <w:br/>
        <w:t xml:space="preserve">   Total Passengers: 30</w:t>
      </w:r>
      <w:r>
        <w:br/>
        <w:t xml:space="preserve">   Total Survivors: 15</w:t>
      </w:r>
      <w:r>
        <w:br/>
        <w:t xml:space="preserve">   Total Deceased: 15</w:t>
      </w:r>
      <w:r>
        <w:br/>
      </w:r>
      <w:r>
        <w:br/>
        <w:t xml:space="preserve">   Gender-Wise Survival:</w:t>
      </w:r>
      <w:r>
        <w:br/>
        <w:t xml:space="preserve">     Male Survival Rate: 50 %</w:t>
      </w:r>
      <w:r>
        <w:br/>
        <w:t xml:space="preserve">     Female Survival Rate: 50 %</w:t>
      </w:r>
      <w:r>
        <w:br/>
      </w:r>
      <w:r>
        <w:br/>
        <w:t xml:space="preserve">   Class-Wise Survival:</w:t>
      </w:r>
      <w:r>
        <w:br/>
        <w:t xml:space="preserve">     Most Common Class Among Survivors: F</w:t>
      </w:r>
      <w:r>
        <w:br/>
      </w:r>
      <w:r>
        <w:br/>
        <w:t xml:space="preserve">   Average Health Score of Survivors: 44</w:t>
      </w:r>
      <w:r>
        <w:br/>
      </w:r>
      <w:r>
        <w:br/>
        <w:t xml:space="preserve">   Crash Site with Highest Survivors: Forest</w:t>
      </w:r>
      <w:r>
        <w:br/>
      </w:r>
      <w:r>
        <w:br/>
        <w:t>=== Analysis Complete ===</w:t>
      </w:r>
    </w:p>
    <w:p w:rsidR="00485D3F" w:rsidRDefault="00485D3F"/>
    <w:p w:rsidR="00485D3F" w:rsidRDefault="00485D3F">
      <w:r w:rsidRPr="00485D3F">
        <w:lastRenderedPageBreak/>
        <w:drawing>
          <wp:inline distT="0" distB="0" distL="0" distR="0" wp14:anchorId="6C59D41D" wp14:editId="1B868819">
            <wp:extent cx="5486400" cy="5848985"/>
            <wp:effectExtent l="0" t="0" r="0" b="5715"/>
            <wp:docPr id="94430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3F" w:rsidRDefault="00485D3F">
      <w:r w:rsidRPr="00485D3F">
        <w:lastRenderedPageBreak/>
        <w:drawing>
          <wp:inline distT="0" distB="0" distL="0" distR="0" wp14:anchorId="30539C10" wp14:editId="1DE0BE1D">
            <wp:extent cx="5486400" cy="4553585"/>
            <wp:effectExtent l="0" t="0" r="0" b="5715"/>
            <wp:docPr id="211481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3F" w:rsidRDefault="00485D3F"/>
    <w:p w:rsidR="00FC6642" w:rsidRDefault="00000000">
      <w:pPr>
        <w:pStyle w:val="Heading2"/>
      </w:pPr>
      <w:r>
        <w:t>5. Interpretations:</w:t>
      </w:r>
    </w:p>
    <w:p w:rsidR="00FC6642" w:rsidRDefault="00000000">
      <w:r>
        <w:t>- Survival was evenly distributed across genders (50% each).</w:t>
      </w:r>
      <w:r>
        <w:br/>
        <w:t>- Most survivors belonged to First Class.</w:t>
      </w:r>
      <w:r>
        <w:br/>
        <w:t>- Forest site had the highest survival count among all crash sites.</w:t>
      </w:r>
      <w:r>
        <w:br/>
        <w:t>- The average age of survivors was 46.13 years, with a fairly even distribution across health categories.</w:t>
      </w:r>
      <w:r>
        <w:br/>
        <w:t>- Majority of survivors were either from low or medium health scores, indicating resilience or quick rescue.</w:t>
      </w:r>
    </w:p>
    <w:p w:rsidR="00FC6642" w:rsidRDefault="00000000">
      <w:pPr>
        <w:pStyle w:val="Heading2"/>
      </w:pPr>
      <w:r>
        <w:t>6. Conclusion:</w:t>
      </w:r>
    </w:p>
    <w:p w:rsidR="00FC6642" w:rsidRDefault="00000000">
      <w:r>
        <w:t>This experiment demonstrated the effective use of vector manipulation and logic operations in R for real-world survival data analysis. Without using advanced data structures, meaningful insights were derived purely using base R features. The task improved understanding of condition-based filtering, function creation, and structured output formatting in R.</w:t>
      </w:r>
    </w:p>
    <w:sectPr w:rsidR="00FC6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982536">
    <w:abstractNumId w:val="8"/>
  </w:num>
  <w:num w:numId="2" w16cid:durableId="186453073">
    <w:abstractNumId w:val="6"/>
  </w:num>
  <w:num w:numId="3" w16cid:durableId="2098793279">
    <w:abstractNumId w:val="5"/>
  </w:num>
  <w:num w:numId="4" w16cid:durableId="1837455396">
    <w:abstractNumId w:val="4"/>
  </w:num>
  <w:num w:numId="5" w16cid:durableId="441345152">
    <w:abstractNumId w:val="7"/>
  </w:num>
  <w:num w:numId="6" w16cid:durableId="1649286794">
    <w:abstractNumId w:val="3"/>
  </w:num>
  <w:num w:numId="7" w16cid:durableId="709111198">
    <w:abstractNumId w:val="2"/>
  </w:num>
  <w:num w:numId="8" w16cid:durableId="564532384">
    <w:abstractNumId w:val="1"/>
  </w:num>
  <w:num w:numId="9" w16cid:durableId="124121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D3F"/>
    <w:rsid w:val="00AA1D8D"/>
    <w:rsid w:val="00B47730"/>
    <w:rsid w:val="00CB0664"/>
    <w:rsid w:val="00FC6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72183"/>
  <w14:defaultImageDpi w14:val="300"/>
  <w15:docId w15:val="{19547EE6-BE9E-E146-93BF-1A3C741F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2025-07-24T05:51:00Z</dcterms:modified>
  <cp:category/>
</cp:coreProperties>
</file>