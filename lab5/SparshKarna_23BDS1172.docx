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Solar System Data Representation and Analysis - Lab EXP 5</w:t>
      </w:r>
    </w:p>
    <w:p>
      <w:r>
        <w:t>Student Name: Sparsh Karna</w:t>
      </w:r>
    </w:p>
    <w:p>
      <w:r>
        <w:t>Registration Number: 23BDS1172</w:t>
      </w:r>
    </w:p>
    <w:p>
      <w:r>
        <w:t>Date: 28 August 2025</w:t>
      </w:r>
    </w:p>
    <w:p>
      <w:r>
        <w:br/>
      </w:r>
    </w:p>
    <w:p>
      <w:pPr>
        <w:pStyle w:val="Heading2"/>
      </w:pPr>
      <w:r>
        <w:t>Problem Statement</w:t>
      </w:r>
    </w:p>
    <w:p>
      <w:r>
        <w:t>The Solar System consists of 8 planets revolving around the Sun, each with properties such as diameter, distance from the Sun, orbital period, and number of moons. The objective is to design an R program that organizes and analyzes Solar System data using arrays, matrices, lists, data frames, and user-defined functions. Additionally, Kepler's Third Law (P² / a³ = k) will be used to verify orbital consistency.</w:t>
      </w:r>
    </w:p>
    <w:p>
      <w:pPr>
        <w:pStyle w:val="Heading2"/>
      </w:pPr>
      <w:r>
        <w:t>R Code Implementation</w:t>
      </w:r>
    </w:p>
    <w:p>
      <w:pPr/>
      <w:r>
        <w:br/>
        <w:t># ================================</w:t>
        <w:br/>
        <w:t># Solar System Data Representation and Analysis</w:t>
        <w:br/>
        <w:t># Registration Number: 23BDS1172</w:t>
        <w:br/>
        <w:t># ================================</w:t>
        <w:br/>
        <w:br/>
        <w:t>cat("=== Solar System Lab EXP-5 ===\n\n")</w:t>
        <w:br/>
        <w:br/>
        <w:t># -------------------------------</w:t>
        <w:br/>
        <w:t># Part A: Array (10 Marks)</w:t>
        <w:br/>
        <w:t># -------------------------------</w:t>
        <w:br/>
        <w:t>planet_names_1172 &lt;- c("Mercury","Venus","Earth","Mars",</w:t>
        <w:br/>
        <w:t xml:space="preserve">                       "Jupiter","Saturn","Uranus","Neptune")</w:t>
        <w:br/>
        <w:t>orbital_period_days_1172 &lt;- c(88,225,365,687,4333,10759,30687,60190)</w:t>
        <w:br/>
        <w:br/>
        <w:t># Create array of planets and periods</w:t>
        <w:br/>
        <w:t>planet_array_1172 &lt;- array(c(planet_names_1172, orbital_period_days_1172),</w:t>
        <w:br/>
        <w:t xml:space="preserve">                           dim=c(8,2),</w:t>
        <w:br/>
        <w:t xml:space="preserve">                           dimnames=list(NULL,c("Planet","Orbital_Period_Days")))</w:t>
        <w:br/>
        <w:br/>
        <w:t># Display orbital period of Earth</w:t>
        <w:br/>
        <w:t>cat("Orbital period of Earth (days):", orbital_period_days_1172[3], "\n\n")</w:t>
        <w:br/>
        <w:br/>
        <w:t># -------------------------------</w:t>
        <w:br/>
        <w:t># Part B: Matrix (15 Marks)</w:t>
        <w:br/>
        <w:t># -------------------------------</w:t>
        <w:br/>
        <w:t># Diameter (km) and Distance from Sun (million km)</w:t>
        <w:br/>
        <w:t>diameter_km_1172 &lt;- c(4879,12104,12742,6779,139820,116460,50724,49244)</w:t>
        <w:br/>
        <w:t>distance_million_km_1172 &lt;- c(57.9,108.2,149.6,227.9,778.5,1434,2871,4495)</w:t>
        <w:br/>
        <w:br/>
        <w:t>planet_matrix_1172 &lt;- matrix(c(diameter_km_1172, distance_million_km_1172),</w:t>
        <w:br/>
        <w:t xml:space="preserve">                             nrow=8, ncol=2,</w:t>
        <w:br/>
        <w:t xml:space="preserve">                             dimnames=list(planet_names_1172,</w:t>
        <w:br/>
        <w:t xml:space="preserve">                                           c("Diameter_km","Distance_million_km")))</w:t>
        <w:br/>
        <w:br/>
        <w:t>cat("Outer planets (Jupiter to Neptune):\n")</w:t>
        <w:br/>
        <w:t>print(planet_matrix_1172[5:8, ])</w:t>
        <w:br/>
        <w:t>cat("\n")</w:t>
        <w:br/>
        <w:br/>
        <w:t># -------------------------------</w:t>
        <w:br/>
        <w:t># Part C: List (15 Marks)</w:t>
        <w:br/>
        <w:t># -------------------------------</w:t>
        <w:br/>
        <w:t>earth_list_1172 &lt;- list(</w:t>
        <w:br/>
        <w:t xml:space="preserve">  Name="Earth",</w:t>
        <w:br/>
        <w:t xml:space="preserve">  Diameter_km=12742,</w:t>
        <w:br/>
        <w:t xml:space="preserve">  Distance_million_km=149.6,</w:t>
        <w:br/>
        <w:t xml:space="preserve">  Moons=1</w:t>
        <w:br/>
        <w:t>)</w:t>
        <w:br/>
        <w:br/>
        <w:t>cat("Earth List Details:\n")</w:t>
        <w:br/>
        <w:t>cat("Name:", earth_list_1172$Name, "\n")</w:t>
        <w:br/>
        <w:t>cat("Diameter (km):", earth_list_1172$Diameter_km, "\n")</w:t>
        <w:br/>
        <w:t>cat("Distance from Sun (million km):", earth_list_1172$Distance_million_km, "\n")</w:t>
        <w:br/>
        <w:t>cat("Moons:", earth_list_1172$Moons, "\n\n")</w:t>
        <w:br/>
        <w:br/>
        <w:t># -------------------------------</w:t>
        <w:br/>
        <w:t># Part D: Data Frame (30 Marks)</w:t>
        <w:br/>
        <w:t># -------------------------------</w:t>
        <w:br/>
        <w:t>moons_1172 &lt;- c(0,0,1,2,79,83,27,14)</w:t>
        <w:br/>
        <w:br/>
        <w:t>planet_df_1172 &lt;- data.frame(</w:t>
        <w:br/>
        <w:t xml:space="preserve">  Planet=planet_names_1172,</w:t>
        <w:br/>
        <w:t xml:space="preserve">  Diameter_km=diameter_km_1172,</w:t>
        <w:br/>
        <w:t xml:space="preserve">  Distance_MillionKm=distance_million_km_1172,</w:t>
        <w:br/>
        <w:t xml:space="preserve">  Orbital_Period_days=orbital_period_days_1172,</w:t>
        <w:br/>
        <w:t xml:space="preserve">  No_of_Moons=moons_1172,</w:t>
        <w:br/>
        <w:t xml:space="preserve">  stringsAsFactors=FALSE</w:t>
        <w:br/>
        <w:t>)</w:t>
        <w:br/>
        <w:br/>
        <w:t>cat("Terrestrial planets:\n")</w:t>
        <w:br/>
        <w:t>print(subset(planet_df_1172, Planet %in% c("Mercury","Venus","Earth","Mars")))</w:t>
        <w:br/>
        <w:t>cat("\n")</w:t>
        <w:br/>
        <w:br/>
        <w:t>cat("Planet with maximum moons:\n")</w:t>
        <w:br/>
        <w:t>print(planet_df_1172[which.max(planet_df_1172$No_of_Moons), ])</w:t>
        <w:br/>
        <w:t>cat("\n")</w:t>
        <w:br/>
        <w:br/>
        <w:t>cat("Planets sorted by distance:\n")</w:t>
        <w:br/>
        <w:t>print(planet_df_1172[order(planet_df_1172$Distance_MillionKm), ])</w:t>
        <w:br/>
        <w:t>cat("\n")</w:t>
        <w:br/>
        <w:br/>
        <w:t># -------------------------------</w:t>
        <w:br/>
        <w:t># Part E: User-Defined Functions (30 Marks)</w:t>
        <w:br/>
        <w:t># -------------------------------</w:t>
        <w:br/>
        <w:br/>
        <w:t>#' @title Convert Orbital Period</w:t>
        <w:br/>
        <w:t>#' @description Converts orbital period from days to Earth years (365 days = 1 year)</w:t>
        <w:br/>
        <w:t>#' @param days Orbital period in days</w:t>
        <w:br/>
        <w:t>#' @return Orbital period in years (rounded to 2 decimals)</w:t>
        <w:br/>
        <w:t>convert_to_years_1172 &lt;- function(days) {</w:t>
        <w:br/>
        <w:t xml:space="preserve">  return(round(days/365, 2))</w:t>
        <w:br/>
        <w:t>}</w:t>
        <w:br/>
        <w:t>planet_df_1172$Orbital_Period_years &lt;- convert_to_years_1172(planet_df_1172$Orbital_Period_days)</w:t>
        <w:br/>
        <w:br/>
        <w:t>#' @title Planet Summary</w:t>
        <w:br/>
        <w:t>#' @description Returns summary information for a given planet</w:t>
        <w:br/>
        <w:t>#' @param name Name of the planet (string)</w:t>
        <w:br/>
        <w:t>#' @return Character string summarizing diameter, distance, and moons</w:t>
        <w:br/>
        <w:t>planet_summary_1172 &lt;- function(name) {</w:t>
        <w:br/>
        <w:t xml:space="preserve">  row &lt;- subset(planet_df_1172, Planet==name)</w:t>
        <w:br/>
        <w:t xml:space="preserve">  if (nrow(row)==0) {</w:t>
        <w:br/>
        <w:t xml:space="preserve">    return(paste("Planet", name, "not found."))</w:t>
        <w:br/>
        <w:t xml:space="preserve">  }</w:t>
        <w:br/>
        <w:t xml:space="preserve">  return(paste("Planet:", row$Planet,</w:t>
        <w:br/>
        <w:t xml:space="preserve">               "| Diameter:", row$Diameter_km, "km",</w:t>
        <w:br/>
        <w:t xml:space="preserve">               "| Distance:", row$Distance_MillionKm, "million km",</w:t>
        <w:br/>
        <w:t xml:space="preserve">               "| Moons:", row$No_of_Moons))</w:t>
        <w:br/>
        <w:t>}</w:t>
        <w:br/>
        <w:br/>
        <w:t>cat("Summary for Jupiter:\n")</w:t>
        <w:br/>
        <w:t>cat(planet_summary_1172("Jupiter"), "\n\n")</w:t>
        <w:br/>
        <w:br/>
        <w:t>#' @title Kepler k Calculator</w:t>
        <w:br/>
        <w:t>#' @description Computes Kepler's constant k = P² / a³ for planets</w:t>
        <w:br/>
        <w:t>#' @param period_days Orbital period in days</w:t>
        <w:br/>
        <w:t>#' @param distance_AU Distance from Sun in Astronomical Units (AU)</w:t>
        <w:br/>
        <w:t>#' @return Numeric value of Kepler's k (rounded to 3 decimals)</w:t>
        <w:br/>
        <w:t>kepler_k_1172 &lt;- function(period_days, distance_AU) {</w:t>
        <w:br/>
        <w:t xml:space="preserve">  P_years &lt;- period_days / 365</w:t>
        <w:br/>
        <w:t xml:space="preserve">  return(round((P_years^2) / (distance_AU^3), 3))</w:t>
        <w:br/>
        <w:t>}</w:t>
        <w:br/>
        <w:br/>
        <w:t>planet_df_1172$Distance_AU &lt;- distance_million_km_1172 / 149.6</w:t>
        <w:br/>
        <w:t>planet_df_1172$Kepler_k &lt;- kepler_k_1172(planet_df_1172$Orbital_Period_days,</w:t>
        <w:br/>
        <w:t xml:space="preserve">                                         planet_df_1172$Distance_AU)</w:t>
        <w:br/>
        <w:br/>
        <w:t>cat("Final Data Frame with Orbital Period in Years and Kepler k:\n")</w:t>
        <w:br/>
        <w:t>print(planet_df_1172)</w:t>
        <w:br/>
        <w:t>cat("\n=== Analysis Complete ===\n")</w:t>
        <w:br/>
      </w:r>
    </w:p>
    <w:p>
      <w:pPr>
        <w:pStyle w:val="Heading2"/>
      </w:pPr>
      <w:r>
        <w:t>Output Screenshots</w:t>
      </w:r>
    </w:p>
    <w:p>
      <w:r>
        <w:t>[Paste your RStudio/Console output screenshots here]</w:t>
      </w:r>
    </w:p>
    <w:p>
      <w:pPr>
        <w:pStyle w:val="Heading2"/>
      </w:pPr>
      <w:r>
        <w:t>Analysis</w:t>
      </w:r>
    </w:p>
    <w:p>
      <w:r>
        <w:t>The Solar System data was successfully represented using arrays, matrices, lists, and data frames. The user-defined functions allowed conversion of orbital periods to years, retrieval of planet summaries, and computation of Kepler's constant (k). The calculated Kepler_k values are approximately 1 for all planets, which confirms the consistency of the dataset with Kepler’s Third Law. This demonstrates the correctness of planetary data representation and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