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38E2" w:rsidRDefault="00000000">
      <w:pPr>
        <w:pStyle w:val="Heading1"/>
      </w:pPr>
      <w:r>
        <w:t>Experiment 1 - Billing System and Customer Behavior Analysis using Functions in R</w:t>
      </w:r>
    </w:p>
    <w:p w:rsidR="00CF5E5F" w:rsidRDefault="00CF5E5F" w:rsidP="00CF5E5F"/>
    <w:p w:rsidR="00CF5E5F" w:rsidRDefault="00CF5E5F" w:rsidP="00CF5E5F">
      <w:pPr>
        <w:pStyle w:val="Heading2"/>
      </w:pPr>
      <w:r>
        <w:t>Details</w:t>
      </w:r>
      <w:r>
        <w:t>:</w:t>
      </w:r>
    </w:p>
    <w:p w:rsidR="00CF5E5F" w:rsidRDefault="00CF5E5F" w:rsidP="00CF5E5F">
      <w:r>
        <w:t xml:space="preserve">Name: </w:t>
      </w:r>
      <w:proofErr w:type="spellStart"/>
      <w:r>
        <w:t>Sparsh</w:t>
      </w:r>
      <w:proofErr w:type="spellEnd"/>
      <w:r>
        <w:t xml:space="preserve"> Karna</w:t>
      </w:r>
    </w:p>
    <w:p w:rsidR="00CF5E5F" w:rsidRDefault="00CF5E5F" w:rsidP="00CF5E5F">
      <w:r>
        <w:t>Registration Number: 23BDS1172</w:t>
      </w:r>
    </w:p>
    <w:p w:rsidR="00CF5E5F" w:rsidRPr="00CF5E5F" w:rsidRDefault="00CF5E5F" w:rsidP="00CF5E5F">
      <w:r>
        <w:t>Slot: L21 + L22</w:t>
      </w:r>
    </w:p>
    <w:p w:rsidR="00CF5E5F" w:rsidRPr="00CF5E5F" w:rsidRDefault="00CF5E5F" w:rsidP="00CF5E5F"/>
    <w:p w:rsidR="00CF5E5F" w:rsidRPr="00CF5E5F" w:rsidRDefault="00000000" w:rsidP="00CF5E5F">
      <w:pPr>
        <w:pStyle w:val="Heading2"/>
      </w:pPr>
      <w:r>
        <w:t>1. Objective:</w:t>
      </w:r>
    </w:p>
    <w:p w:rsidR="00CF5E5F" w:rsidRDefault="00000000">
      <w:r>
        <w:t>To simulate and analyze customer billing data using only vectors and user-defined functions in R.</w:t>
      </w:r>
    </w:p>
    <w:p w:rsidR="00D538E2" w:rsidRDefault="00000000">
      <w:pPr>
        <w:pStyle w:val="Heading2"/>
      </w:pPr>
      <w:r>
        <w:t>2. Methodology:</w:t>
      </w:r>
    </w:p>
    <w:p w:rsidR="00D538E2" w:rsidRDefault="00000000">
      <w:r>
        <w:t>- Data created using individual vectors</w:t>
      </w:r>
      <w:r>
        <w:br/>
        <w:t>- Billing computed using custom functions</w:t>
      </w:r>
      <w:r>
        <w:br/>
        <w:t>- Summary and filtering logic implemented without data frames</w:t>
      </w:r>
    </w:p>
    <w:p w:rsidR="00D538E2" w:rsidRDefault="00000000">
      <w:pPr>
        <w:pStyle w:val="Heading2"/>
      </w:pPr>
      <w:r>
        <w:t>3. R Code with Comments:</w:t>
      </w:r>
    </w:p>
    <w:p w:rsidR="00CF5E5F" w:rsidRDefault="00000000" w:rsidP="00CF5E5F">
      <w:r>
        <w:br/>
      </w:r>
      <w:r w:rsidR="00CF5E5F">
        <w:t># Billing System and Customer Behavior Analysis using Functions in R</w:t>
      </w:r>
    </w:p>
    <w:p w:rsidR="00CF5E5F" w:rsidRDefault="00CF5E5F" w:rsidP="00CF5E5F"/>
    <w:p w:rsidR="00CF5E5F" w:rsidRDefault="00CF5E5F" w:rsidP="00CF5E5F">
      <w:proofErr w:type="spellStart"/>
      <w:r>
        <w:t>customer_names</w:t>
      </w:r>
      <w:proofErr w:type="spellEnd"/>
      <w:r>
        <w:t xml:space="preserve"> &lt;- </w:t>
      </w:r>
      <w:proofErr w:type="gramStart"/>
      <w:r>
        <w:t>c(</w:t>
      </w:r>
      <w:proofErr w:type="gramEnd"/>
      <w:r>
        <w:t>"</w:t>
      </w:r>
      <w:proofErr w:type="spellStart"/>
      <w:r>
        <w:t>Sparsh</w:t>
      </w:r>
      <w:proofErr w:type="spellEnd"/>
      <w:r>
        <w:t xml:space="preserve"> Karna", "</w:t>
      </w:r>
      <w:proofErr w:type="spellStart"/>
      <w:r>
        <w:t>Arkita</w:t>
      </w:r>
      <w:proofErr w:type="spellEnd"/>
      <w:r>
        <w:t xml:space="preserve"> Barua", "</w:t>
      </w:r>
      <w:proofErr w:type="spellStart"/>
      <w:r>
        <w:t>Diraq</w:t>
      </w:r>
      <w:proofErr w:type="spellEnd"/>
      <w:r>
        <w:t xml:space="preserve"> </w:t>
      </w:r>
      <w:proofErr w:type="spellStart"/>
      <w:r>
        <w:t>Girach</w:t>
      </w:r>
      <w:proofErr w:type="spellEnd"/>
      <w:r>
        <w:t xml:space="preserve">", "Aryan </w:t>
      </w:r>
      <w:proofErr w:type="spellStart"/>
      <w:r>
        <w:t>Risi</w:t>
      </w:r>
      <w:proofErr w:type="spellEnd"/>
      <w:r>
        <w:t>", "</w:t>
      </w:r>
      <w:proofErr w:type="spellStart"/>
      <w:r>
        <w:t>Lavanaya</w:t>
      </w:r>
      <w:proofErr w:type="spellEnd"/>
      <w:r>
        <w:t xml:space="preserve"> Malhotra", "</w:t>
      </w:r>
      <w:proofErr w:type="spellStart"/>
      <w:r>
        <w:t>Stuti</w:t>
      </w:r>
      <w:proofErr w:type="spellEnd"/>
      <w:r>
        <w:t xml:space="preserve"> </w:t>
      </w:r>
      <w:proofErr w:type="spellStart"/>
      <w:r>
        <w:t>Handa</w:t>
      </w:r>
      <w:proofErr w:type="spellEnd"/>
      <w:r>
        <w:t>", "</w:t>
      </w:r>
      <w:proofErr w:type="spellStart"/>
      <w:r>
        <w:t>Divyansh</w:t>
      </w:r>
      <w:proofErr w:type="spellEnd"/>
      <w:r>
        <w:t xml:space="preserve"> Aggarwal", "</w:t>
      </w:r>
      <w:proofErr w:type="spellStart"/>
      <w:r>
        <w:t>Mishti</w:t>
      </w:r>
      <w:proofErr w:type="spellEnd"/>
      <w:r>
        <w:t xml:space="preserve"> </w:t>
      </w:r>
      <w:proofErr w:type="spellStart"/>
      <w:r>
        <w:t>Mattu</w:t>
      </w:r>
      <w:proofErr w:type="spellEnd"/>
      <w:r>
        <w:t xml:space="preserve">", "Akshat </w:t>
      </w:r>
      <w:proofErr w:type="spellStart"/>
      <w:r>
        <w:t>Majila</w:t>
      </w:r>
      <w:proofErr w:type="spellEnd"/>
      <w:r>
        <w:t>", "Rose Priya"); # This defines the 10 customer names into the vector</w:t>
      </w:r>
    </w:p>
    <w:p w:rsidR="00CF5E5F" w:rsidRDefault="00CF5E5F" w:rsidP="00CF5E5F">
      <w:proofErr w:type="spellStart"/>
      <w:r>
        <w:t>customer_type</w:t>
      </w:r>
      <w:proofErr w:type="spellEnd"/>
      <w:r>
        <w:t xml:space="preserve"> &lt;- </w:t>
      </w:r>
      <w:proofErr w:type="gramStart"/>
      <w:r>
        <w:t>c(</w:t>
      </w:r>
      <w:proofErr w:type="gramEnd"/>
      <w:r>
        <w:t>"Regular", "New", "New", "New", "Regular", "Regular", "Regular", "New", "New", "New"); # This defines the type of customer mapped to each customer name</w:t>
      </w:r>
    </w:p>
    <w:p w:rsidR="00CF5E5F" w:rsidRDefault="00CF5E5F" w:rsidP="00CF5E5F">
      <w:proofErr w:type="spellStart"/>
      <w:r>
        <w:t>item_name</w:t>
      </w:r>
      <w:proofErr w:type="spellEnd"/>
      <w:r>
        <w:t xml:space="preserve"> &lt;- </w:t>
      </w:r>
      <w:proofErr w:type="gramStart"/>
      <w:r>
        <w:t>c(</w:t>
      </w:r>
      <w:proofErr w:type="gramEnd"/>
      <w:r>
        <w:t>"Rice", "Wheat", "Sugar", "Oil", "Rice", "Tea", "Coffee", "Sugar", "Oil", "Wheat", "Rice", "Tea"); # This defines some of the items present in the store</w:t>
      </w:r>
    </w:p>
    <w:p w:rsidR="00CF5E5F" w:rsidRDefault="00CF5E5F" w:rsidP="00CF5E5F">
      <w:proofErr w:type="spellStart"/>
      <w:r>
        <w:t>price_per_unit</w:t>
      </w:r>
      <w:proofErr w:type="spellEnd"/>
      <w:r>
        <w:t xml:space="preserve"> &lt;- </w:t>
      </w:r>
      <w:proofErr w:type="gramStart"/>
      <w:r>
        <w:t>c(</w:t>
      </w:r>
      <w:proofErr w:type="gramEnd"/>
      <w:r>
        <w:t>50, 40, 45, 120, 50, 200, 150, 45, 120, 40, 50, 200); # This defines the price per unit of each given item</w:t>
      </w:r>
    </w:p>
    <w:p w:rsidR="00CF5E5F" w:rsidRDefault="00CF5E5F" w:rsidP="00CF5E5F">
      <w:proofErr w:type="spellStart"/>
      <w:r>
        <w:t>quantity_purchased</w:t>
      </w:r>
      <w:proofErr w:type="spellEnd"/>
      <w:r>
        <w:t xml:space="preserve"> &lt;- </w:t>
      </w:r>
      <w:proofErr w:type="gramStart"/>
      <w:r>
        <w:t>c(</w:t>
      </w:r>
      <w:proofErr w:type="gramEnd"/>
      <w:r>
        <w:t xml:space="preserve">5, 10, 2, 3, 8, 1, 2, 4, 1, 5, 6, 3); # This defines the </w:t>
      </w:r>
      <w:proofErr w:type="spellStart"/>
      <w:r>
        <w:t>the</w:t>
      </w:r>
      <w:proofErr w:type="spellEnd"/>
      <w:r>
        <w:t xml:space="preserve"> quantity of each item purchased by the customer</w:t>
      </w:r>
    </w:p>
    <w:p w:rsidR="00CF5E5F" w:rsidRDefault="00CF5E5F" w:rsidP="00CF5E5F"/>
    <w:p w:rsidR="00CF5E5F" w:rsidRDefault="00CF5E5F" w:rsidP="00CF5E5F">
      <w:r>
        <w:lastRenderedPageBreak/>
        <w:t>#' @title: Function to calculate the total bill of the user</w:t>
      </w:r>
    </w:p>
    <w:p w:rsidR="00CF5E5F" w:rsidRDefault="00CF5E5F" w:rsidP="00CF5E5F">
      <w:r>
        <w:t xml:space="preserve">#' @description: function </w:t>
      </w:r>
      <w:proofErr w:type="spellStart"/>
      <w:r>
        <w:t>calculate_total_</w:t>
      </w:r>
      <w:proofErr w:type="gramStart"/>
      <w:r>
        <w:t>bill</w:t>
      </w:r>
      <w:proofErr w:type="spellEnd"/>
      <w:r>
        <w:t>(</w:t>
      </w:r>
      <w:proofErr w:type="gramEnd"/>
      <w:r>
        <w:t>) takes two vectors (price and quantity) and returns a vector of total bill values for each customer.</w:t>
      </w:r>
    </w:p>
    <w:p w:rsidR="00CF5E5F" w:rsidRDefault="00CF5E5F" w:rsidP="00CF5E5F">
      <w:r>
        <w:t>#' @param price: The vector defining the price per unit of each item</w:t>
      </w:r>
    </w:p>
    <w:p w:rsidR="00CF5E5F" w:rsidRDefault="00CF5E5F" w:rsidP="00CF5E5F">
      <w:r>
        <w:t>#' @param quantity: The vector defining the quantity purchased by the customer of each item</w:t>
      </w:r>
    </w:p>
    <w:p w:rsidR="00CF5E5F" w:rsidRDefault="00CF5E5F" w:rsidP="00CF5E5F">
      <w:r>
        <w:t xml:space="preserve">#' @returns </w:t>
      </w:r>
      <w:proofErr w:type="spellStart"/>
      <w:r>
        <w:t>total_bill</w:t>
      </w:r>
      <w:proofErr w:type="spellEnd"/>
      <w:r>
        <w:t>: Contains the total bill of each customer</w:t>
      </w:r>
    </w:p>
    <w:p w:rsidR="00CF5E5F" w:rsidRDefault="00CF5E5F" w:rsidP="00CF5E5F">
      <w:r>
        <w:t>#' @example</w:t>
      </w:r>
    </w:p>
    <w:p w:rsidR="00CF5E5F" w:rsidRDefault="00CF5E5F" w:rsidP="00CF5E5F">
      <w:r>
        <w:t>#' # Calculate the total bill of each customer</w:t>
      </w:r>
    </w:p>
    <w:p w:rsidR="00CF5E5F" w:rsidRDefault="00CF5E5F" w:rsidP="00CF5E5F">
      <w:r>
        <w:t xml:space="preserve">#' </w:t>
      </w:r>
      <w:proofErr w:type="spellStart"/>
      <w:r>
        <w:t>total_bill</w:t>
      </w:r>
      <w:proofErr w:type="spellEnd"/>
      <w:r>
        <w:t xml:space="preserve"> &lt;- </w:t>
      </w:r>
      <w:proofErr w:type="spellStart"/>
      <w:r>
        <w:t>calculate_total_</w:t>
      </w:r>
      <w:proofErr w:type="gramStart"/>
      <w:r>
        <w:t>bill</w:t>
      </w:r>
      <w:proofErr w:type="spellEnd"/>
      <w:r>
        <w:t>(</w:t>
      </w:r>
      <w:proofErr w:type="gramEnd"/>
      <w:r>
        <w:t>price, quantity)</w:t>
      </w:r>
    </w:p>
    <w:p w:rsidR="00CF5E5F" w:rsidRDefault="00CF5E5F" w:rsidP="00CF5E5F">
      <w:r>
        <w:t>#' print(</w:t>
      </w:r>
      <w:proofErr w:type="spellStart"/>
      <w:r>
        <w:t>total_bill</w:t>
      </w:r>
      <w:proofErr w:type="spellEnd"/>
      <w:r>
        <w:t>)</w:t>
      </w:r>
    </w:p>
    <w:p w:rsidR="00CF5E5F" w:rsidRDefault="00CF5E5F" w:rsidP="00CF5E5F"/>
    <w:p w:rsidR="00CF5E5F" w:rsidRDefault="00CF5E5F" w:rsidP="00CF5E5F">
      <w:proofErr w:type="spellStart"/>
      <w:r>
        <w:t>calculate_total_bill</w:t>
      </w:r>
      <w:proofErr w:type="spellEnd"/>
      <w:r>
        <w:t xml:space="preserve"> &lt;- </w:t>
      </w:r>
      <w:proofErr w:type="gramStart"/>
      <w:r>
        <w:t>function(</w:t>
      </w:r>
      <w:proofErr w:type="gramEnd"/>
      <w:r>
        <w:t>price, quantity){</w:t>
      </w:r>
    </w:p>
    <w:p w:rsidR="00CF5E5F" w:rsidRDefault="00CF5E5F" w:rsidP="00CF5E5F">
      <w:r>
        <w:t xml:space="preserve">  </w:t>
      </w:r>
      <w:proofErr w:type="spellStart"/>
      <w:r>
        <w:t>total_bill</w:t>
      </w:r>
      <w:proofErr w:type="spellEnd"/>
      <w:r>
        <w:t xml:space="preserve"> &lt;- price * quantity; # Calculate the total price by multiply quantity of each by its respective price</w:t>
      </w:r>
    </w:p>
    <w:p w:rsidR="00CF5E5F" w:rsidRDefault="00CF5E5F" w:rsidP="00CF5E5F">
      <w:r>
        <w:t xml:space="preserve">  return(</w:t>
      </w:r>
      <w:proofErr w:type="spellStart"/>
      <w:r>
        <w:t>total_bill</w:t>
      </w:r>
      <w:proofErr w:type="spellEnd"/>
      <w:r>
        <w:t>); # Return the total bill amount</w:t>
      </w:r>
    </w:p>
    <w:p w:rsidR="00CF5E5F" w:rsidRDefault="00CF5E5F" w:rsidP="00CF5E5F">
      <w:r>
        <w:t>}</w:t>
      </w:r>
    </w:p>
    <w:p w:rsidR="00CF5E5F" w:rsidRDefault="00CF5E5F" w:rsidP="00CF5E5F"/>
    <w:p w:rsidR="00CF5E5F" w:rsidRDefault="00CF5E5F" w:rsidP="00CF5E5F">
      <w:r>
        <w:t>#' @title: Function to calculate the total revenue</w:t>
      </w:r>
    </w:p>
    <w:p w:rsidR="00CF5E5F" w:rsidRDefault="00CF5E5F" w:rsidP="00CF5E5F">
      <w:r>
        <w:t>#' @description: functions to compute and print the total revenue of the shop</w:t>
      </w:r>
    </w:p>
    <w:p w:rsidR="00CF5E5F" w:rsidRDefault="00CF5E5F" w:rsidP="00CF5E5F">
      <w:r>
        <w:t xml:space="preserve">#' @param </w:t>
      </w:r>
      <w:proofErr w:type="spellStart"/>
      <w:r>
        <w:t>total_bill</w:t>
      </w:r>
      <w:proofErr w:type="spellEnd"/>
      <w:r>
        <w:t>: The vector defining the bill of each customer</w:t>
      </w:r>
    </w:p>
    <w:p w:rsidR="00CF5E5F" w:rsidRDefault="00CF5E5F" w:rsidP="00CF5E5F">
      <w:r>
        <w:t>#' @returns revenue: Contains the total revenue of the shop</w:t>
      </w:r>
    </w:p>
    <w:p w:rsidR="00CF5E5F" w:rsidRDefault="00CF5E5F" w:rsidP="00CF5E5F">
      <w:r>
        <w:t>#' @example</w:t>
      </w:r>
    </w:p>
    <w:p w:rsidR="00CF5E5F" w:rsidRDefault="00CF5E5F" w:rsidP="00CF5E5F">
      <w:r>
        <w:t>#' # Calculate the total bill of each customer</w:t>
      </w:r>
    </w:p>
    <w:p w:rsidR="00CF5E5F" w:rsidRDefault="00CF5E5F" w:rsidP="00CF5E5F">
      <w:r>
        <w:t xml:space="preserve">#' </w:t>
      </w:r>
      <w:proofErr w:type="spellStart"/>
      <w:r>
        <w:t>total_bill</w:t>
      </w:r>
      <w:proofErr w:type="spellEnd"/>
      <w:r>
        <w:t xml:space="preserve"> &lt;- </w:t>
      </w:r>
      <w:proofErr w:type="spellStart"/>
      <w:r>
        <w:t>calculate_total_</w:t>
      </w:r>
      <w:proofErr w:type="gramStart"/>
      <w:r>
        <w:t>bill</w:t>
      </w:r>
      <w:proofErr w:type="spellEnd"/>
      <w:r>
        <w:t>(</w:t>
      </w:r>
      <w:proofErr w:type="gramEnd"/>
      <w:r>
        <w:t>price, quantity)</w:t>
      </w:r>
    </w:p>
    <w:p w:rsidR="00CF5E5F" w:rsidRDefault="00CF5E5F" w:rsidP="00CF5E5F">
      <w:r>
        <w:t>#' # Calculate the total revenue of the shop</w:t>
      </w:r>
    </w:p>
    <w:p w:rsidR="00CF5E5F" w:rsidRDefault="00CF5E5F" w:rsidP="00CF5E5F">
      <w:r>
        <w:t xml:space="preserve">#' revenue &lt;- </w:t>
      </w:r>
      <w:proofErr w:type="spellStart"/>
      <w:r>
        <w:t>calculate_total_revenue</w:t>
      </w:r>
      <w:proofErr w:type="spellEnd"/>
      <w:r>
        <w:t>(</w:t>
      </w:r>
      <w:proofErr w:type="spellStart"/>
      <w:r>
        <w:t>total_bill</w:t>
      </w:r>
      <w:proofErr w:type="spellEnd"/>
      <w:r>
        <w:t>)</w:t>
      </w:r>
    </w:p>
    <w:p w:rsidR="00CF5E5F" w:rsidRDefault="00CF5E5F" w:rsidP="00CF5E5F"/>
    <w:p w:rsidR="00CF5E5F" w:rsidRDefault="00CF5E5F" w:rsidP="00CF5E5F">
      <w:proofErr w:type="spellStart"/>
      <w:r>
        <w:t>calculate_total_revenue</w:t>
      </w:r>
      <w:proofErr w:type="spellEnd"/>
      <w:r>
        <w:t xml:space="preserve"> &lt;- function(</w:t>
      </w:r>
      <w:proofErr w:type="spellStart"/>
      <w:r>
        <w:t>total_</w:t>
      </w:r>
      <w:proofErr w:type="gramStart"/>
      <w:r>
        <w:t>bill</w:t>
      </w:r>
      <w:proofErr w:type="spellEnd"/>
      <w:r>
        <w:t>){</w:t>
      </w:r>
      <w:proofErr w:type="gramEnd"/>
    </w:p>
    <w:p w:rsidR="00CF5E5F" w:rsidRDefault="00CF5E5F" w:rsidP="00CF5E5F">
      <w:r>
        <w:t xml:space="preserve">  revenue &lt;- sum(</w:t>
      </w:r>
      <w:proofErr w:type="spellStart"/>
      <w:r>
        <w:t>total_bill</w:t>
      </w:r>
      <w:proofErr w:type="spellEnd"/>
      <w:r>
        <w:t>); # Calculate the sum of bill of each customer</w:t>
      </w:r>
    </w:p>
    <w:p w:rsidR="00CF5E5F" w:rsidRDefault="00CF5E5F" w:rsidP="00CF5E5F">
      <w:r>
        <w:t xml:space="preserve">  return(revenue); # Return the revenue</w:t>
      </w:r>
    </w:p>
    <w:p w:rsidR="00CF5E5F" w:rsidRDefault="00CF5E5F" w:rsidP="00CF5E5F">
      <w:r>
        <w:t>}</w:t>
      </w:r>
    </w:p>
    <w:p w:rsidR="00CF5E5F" w:rsidRDefault="00CF5E5F" w:rsidP="00CF5E5F"/>
    <w:p w:rsidR="00CF5E5F" w:rsidRDefault="00CF5E5F" w:rsidP="00CF5E5F">
      <w:r>
        <w:t>#' @title: Function to calculate Average bill amount</w:t>
      </w:r>
    </w:p>
    <w:p w:rsidR="00CF5E5F" w:rsidRDefault="00CF5E5F" w:rsidP="00CF5E5F">
      <w:r>
        <w:t>#' @description: functions to compute and print the Average bill amount of the shop</w:t>
      </w:r>
    </w:p>
    <w:p w:rsidR="00CF5E5F" w:rsidRDefault="00CF5E5F" w:rsidP="00CF5E5F">
      <w:r>
        <w:t xml:space="preserve">#' @param </w:t>
      </w:r>
      <w:proofErr w:type="spellStart"/>
      <w:r>
        <w:t>total_bill</w:t>
      </w:r>
      <w:proofErr w:type="spellEnd"/>
      <w:r>
        <w:t>: The vector defining the bill of each customer</w:t>
      </w:r>
    </w:p>
    <w:p w:rsidR="00CF5E5F" w:rsidRDefault="00CF5E5F" w:rsidP="00CF5E5F">
      <w:r>
        <w:t xml:space="preserve">#' @returns </w:t>
      </w:r>
      <w:proofErr w:type="spellStart"/>
      <w:r>
        <w:t>average_bill</w:t>
      </w:r>
      <w:proofErr w:type="spellEnd"/>
      <w:r>
        <w:t>: Contains the average bill amount</w:t>
      </w:r>
    </w:p>
    <w:p w:rsidR="00CF5E5F" w:rsidRDefault="00CF5E5F" w:rsidP="00CF5E5F">
      <w:r>
        <w:t>#' @example</w:t>
      </w:r>
    </w:p>
    <w:p w:rsidR="00CF5E5F" w:rsidRDefault="00CF5E5F" w:rsidP="00CF5E5F">
      <w:r>
        <w:t>#' # Calculate the total bill of each customer</w:t>
      </w:r>
    </w:p>
    <w:p w:rsidR="00CF5E5F" w:rsidRDefault="00CF5E5F" w:rsidP="00CF5E5F">
      <w:r>
        <w:t xml:space="preserve">#' </w:t>
      </w:r>
      <w:proofErr w:type="spellStart"/>
      <w:r>
        <w:t>total_bill</w:t>
      </w:r>
      <w:proofErr w:type="spellEnd"/>
      <w:r>
        <w:t xml:space="preserve"> &lt;- </w:t>
      </w:r>
      <w:proofErr w:type="spellStart"/>
      <w:r>
        <w:t>calculate_total_</w:t>
      </w:r>
      <w:proofErr w:type="gramStart"/>
      <w:r>
        <w:t>bill</w:t>
      </w:r>
      <w:proofErr w:type="spellEnd"/>
      <w:r>
        <w:t>(</w:t>
      </w:r>
      <w:proofErr w:type="gramEnd"/>
      <w:r>
        <w:t>price, quantity)</w:t>
      </w:r>
    </w:p>
    <w:p w:rsidR="00CF5E5F" w:rsidRDefault="00CF5E5F" w:rsidP="00CF5E5F">
      <w:r>
        <w:t>#' # Calculate the average bill amount</w:t>
      </w:r>
    </w:p>
    <w:p w:rsidR="00CF5E5F" w:rsidRDefault="00CF5E5F" w:rsidP="00CF5E5F">
      <w:r>
        <w:t xml:space="preserve">#' </w:t>
      </w:r>
      <w:proofErr w:type="spellStart"/>
      <w:r>
        <w:t>average_bill</w:t>
      </w:r>
      <w:proofErr w:type="spellEnd"/>
      <w:r>
        <w:t xml:space="preserve"> &lt;- </w:t>
      </w:r>
      <w:proofErr w:type="spellStart"/>
      <w:r>
        <w:t>calculate_average_bill</w:t>
      </w:r>
      <w:proofErr w:type="spellEnd"/>
      <w:r>
        <w:t>(</w:t>
      </w:r>
      <w:proofErr w:type="spellStart"/>
      <w:r>
        <w:t>total_bill</w:t>
      </w:r>
      <w:proofErr w:type="spellEnd"/>
      <w:r>
        <w:t>)</w:t>
      </w:r>
    </w:p>
    <w:p w:rsidR="00CF5E5F" w:rsidRDefault="00CF5E5F" w:rsidP="00CF5E5F"/>
    <w:p w:rsidR="00CF5E5F" w:rsidRDefault="00CF5E5F" w:rsidP="00CF5E5F">
      <w:proofErr w:type="spellStart"/>
      <w:r>
        <w:t>calculate_average_bill</w:t>
      </w:r>
      <w:proofErr w:type="spellEnd"/>
      <w:r>
        <w:t xml:space="preserve"> &lt;- function(</w:t>
      </w:r>
      <w:proofErr w:type="spellStart"/>
      <w:r>
        <w:t>total_</w:t>
      </w:r>
      <w:proofErr w:type="gramStart"/>
      <w:r>
        <w:t>bill</w:t>
      </w:r>
      <w:proofErr w:type="spellEnd"/>
      <w:r>
        <w:t>){</w:t>
      </w:r>
      <w:proofErr w:type="gramEnd"/>
    </w:p>
    <w:p w:rsidR="00CF5E5F" w:rsidRDefault="00CF5E5F" w:rsidP="00CF5E5F">
      <w:r>
        <w:t xml:space="preserve">  </w:t>
      </w:r>
      <w:proofErr w:type="spellStart"/>
      <w:r>
        <w:t>total_revenue</w:t>
      </w:r>
      <w:proofErr w:type="spellEnd"/>
      <w:r>
        <w:t xml:space="preserve"> &lt;- </w:t>
      </w:r>
      <w:proofErr w:type="spellStart"/>
      <w:r>
        <w:t>calculate_total_revenue</w:t>
      </w:r>
      <w:proofErr w:type="spellEnd"/>
      <w:r>
        <w:t>(</w:t>
      </w:r>
      <w:proofErr w:type="spellStart"/>
      <w:r>
        <w:t>total_bill</w:t>
      </w:r>
      <w:proofErr w:type="spellEnd"/>
      <w:r>
        <w:t>); # Calculates the total revenue of shop</w:t>
      </w:r>
    </w:p>
    <w:p w:rsidR="00CF5E5F" w:rsidRDefault="00CF5E5F" w:rsidP="00CF5E5F">
      <w:r>
        <w:t xml:space="preserve">  </w:t>
      </w:r>
      <w:proofErr w:type="spellStart"/>
      <w:r>
        <w:t>total_customer</w:t>
      </w:r>
      <w:proofErr w:type="spellEnd"/>
      <w:r>
        <w:t xml:space="preserve"> &lt;- length(</w:t>
      </w:r>
      <w:proofErr w:type="spellStart"/>
      <w:r>
        <w:t>total_bill</w:t>
      </w:r>
      <w:proofErr w:type="spellEnd"/>
      <w:r>
        <w:t>) # Calculates the total number of customers</w:t>
      </w:r>
    </w:p>
    <w:p w:rsidR="00CF5E5F" w:rsidRDefault="00CF5E5F" w:rsidP="00CF5E5F">
      <w:r>
        <w:t xml:space="preserve">  </w:t>
      </w:r>
      <w:proofErr w:type="spellStart"/>
      <w:r>
        <w:t>average_bill</w:t>
      </w:r>
      <w:proofErr w:type="spellEnd"/>
      <w:r>
        <w:t xml:space="preserve"> &lt;- </w:t>
      </w:r>
      <w:proofErr w:type="spellStart"/>
      <w:r>
        <w:t>total_revenue</w:t>
      </w:r>
      <w:proofErr w:type="spellEnd"/>
      <w:r>
        <w:t xml:space="preserve"> / </w:t>
      </w:r>
      <w:proofErr w:type="spellStart"/>
      <w:r>
        <w:t>total_customer</w:t>
      </w:r>
      <w:proofErr w:type="spellEnd"/>
      <w:r>
        <w:t>; # Calculates the average bill amount of the shop</w:t>
      </w:r>
    </w:p>
    <w:p w:rsidR="00CF5E5F" w:rsidRDefault="00CF5E5F" w:rsidP="00CF5E5F">
      <w:r>
        <w:t xml:space="preserve">  return(</w:t>
      </w:r>
      <w:proofErr w:type="spellStart"/>
      <w:r>
        <w:t>average_bill</w:t>
      </w:r>
      <w:proofErr w:type="spellEnd"/>
      <w:r>
        <w:t>); # Returns the average bill amount</w:t>
      </w:r>
    </w:p>
    <w:p w:rsidR="00CF5E5F" w:rsidRDefault="00CF5E5F" w:rsidP="00CF5E5F">
      <w:r>
        <w:t>}</w:t>
      </w:r>
    </w:p>
    <w:p w:rsidR="00CF5E5F" w:rsidRDefault="00CF5E5F" w:rsidP="00CF5E5F"/>
    <w:p w:rsidR="00CF5E5F" w:rsidRDefault="00CF5E5F" w:rsidP="00CF5E5F">
      <w:r>
        <w:t>#' @title: Function to calculate Maximum and minimum bill amount</w:t>
      </w:r>
    </w:p>
    <w:p w:rsidR="00CF5E5F" w:rsidRDefault="00CF5E5F" w:rsidP="00CF5E5F">
      <w:r>
        <w:t>#' @description: functions to compute and print the Maximum and minimum bill amount of the shop</w:t>
      </w:r>
    </w:p>
    <w:p w:rsidR="00CF5E5F" w:rsidRDefault="00CF5E5F" w:rsidP="00CF5E5F">
      <w:r>
        <w:lastRenderedPageBreak/>
        <w:t xml:space="preserve">#' @param </w:t>
      </w:r>
      <w:proofErr w:type="spellStart"/>
      <w:r>
        <w:t>total_bill</w:t>
      </w:r>
      <w:proofErr w:type="spellEnd"/>
      <w:r>
        <w:t>: The vector defining the bill of each customer</w:t>
      </w:r>
    </w:p>
    <w:p w:rsidR="00CF5E5F" w:rsidRDefault="00CF5E5F" w:rsidP="00CF5E5F">
      <w:r>
        <w:t xml:space="preserve">#' @returns </w:t>
      </w:r>
      <w:proofErr w:type="spellStart"/>
      <w:r>
        <w:t>max_bill</w:t>
      </w:r>
      <w:proofErr w:type="spellEnd"/>
      <w:r>
        <w:t>: Contains the maximum bill amount</w:t>
      </w:r>
    </w:p>
    <w:p w:rsidR="00CF5E5F" w:rsidRDefault="00CF5E5F" w:rsidP="00CF5E5F">
      <w:r>
        <w:t xml:space="preserve">#' @returns </w:t>
      </w:r>
      <w:proofErr w:type="spellStart"/>
      <w:r>
        <w:t>min_bill</w:t>
      </w:r>
      <w:proofErr w:type="spellEnd"/>
      <w:r>
        <w:t xml:space="preserve">: Contains the minimum bill amount </w:t>
      </w:r>
    </w:p>
    <w:p w:rsidR="00CF5E5F" w:rsidRDefault="00CF5E5F" w:rsidP="00CF5E5F">
      <w:r>
        <w:t>#' @example</w:t>
      </w:r>
    </w:p>
    <w:p w:rsidR="00CF5E5F" w:rsidRDefault="00CF5E5F" w:rsidP="00CF5E5F">
      <w:r>
        <w:t>#' # Calculate the total bill of each customer</w:t>
      </w:r>
    </w:p>
    <w:p w:rsidR="00CF5E5F" w:rsidRDefault="00CF5E5F" w:rsidP="00CF5E5F">
      <w:r>
        <w:t xml:space="preserve">#' </w:t>
      </w:r>
      <w:proofErr w:type="spellStart"/>
      <w:r>
        <w:t>total_bill</w:t>
      </w:r>
      <w:proofErr w:type="spellEnd"/>
      <w:r>
        <w:t xml:space="preserve"> &lt;- </w:t>
      </w:r>
      <w:proofErr w:type="spellStart"/>
      <w:r>
        <w:t>calculate_total_</w:t>
      </w:r>
      <w:proofErr w:type="gramStart"/>
      <w:r>
        <w:t>bill</w:t>
      </w:r>
      <w:proofErr w:type="spellEnd"/>
      <w:r>
        <w:t>(</w:t>
      </w:r>
      <w:proofErr w:type="gramEnd"/>
      <w:r>
        <w:t>price, quantity)</w:t>
      </w:r>
    </w:p>
    <w:p w:rsidR="00CF5E5F" w:rsidRDefault="00CF5E5F" w:rsidP="00CF5E5F">
      <w:r>
        <w:t>#' # Calculate the minimum bill amount</w:t>
      </w:r>
    </w:p>
    <w:p w:rsidR="00CF5E5F" w:rsidRDefault="00CF5E5F" w:rsidP="00CF5E5F">
      <w:r>
        <w:t xml:space="preserve">#' </w:t>
      </w:r>
      <w:proofErr w:type="spellStart"/>
      <w:r>
        <w:t>min_bill</w:t>
      </w:r>
      <w:proofErr w:type="spellEnd"/>
      <w:r>
        <w:t xml:space="preserve"> &lt;- </w:t>
      </w:r>
      <w:proofErr w:type="spellStart"/>
      <w:r>
        <w:t>calculate_min_max_bill_amount</w:t>
      </w:r>
      <w:proofErr w:type="spellEnd"/>
      <w:r>
        <w:t>(</w:t>
      </w:r>
      <w:proofErr w:type="spellStart"/>
      <w:r>
        <w:t>total_</w:t>
      </w:r>
      <w:proofErr w:type="gramStart"/>
      <w:r>
        <w:t>bill</w:t>
      </w:r>
      <w:proofErr w:type="spellEnd"/>
      <w:r>
        <w:t>)[</w:t>
      </w:r>
      <w:proofErr w:type="gramEnd"/>
      <w:r>
        <w:t>2]</w:t>
      </w:r>
    </w:p>
    <w:p w:rsidR="00CF5E5F" w:rsidRDefault="00CF5E5F" w:rsidP="00CF5E5F">
      <w:r>
        <w:t>#' # Calculate the maximum bill amount</w:t>
      </w:r>
    </w:p>
    <w:p w:rsidR="00CF5E5F" w:rsidRDefault="00CF5E5F" w:rsidP="00CF5E5F">
      <w:r>
        <w:t xml:space="preserve">#' </w:t>
      </w:r>
      <w:proofErr w:type="spellStart"/>
      <w:r>
        <w:t>max_bill</w:t>
      </w:r>
      <w:proofErr w:type="spellEnd"/>
      <w:r>
        <w:t xml:space="preserve"> &lt;- </w:t>
      </w:r>
      <w:proofErr w:type="spellStart"/>
      <w:r>
        <w:t>calculate_min_max_bill_amount</w:t>
      </w:r>
      <w:proofErr w:type="spellEnd"/>
      <w:r>
        <w:t>(</w:t>
      </w:r>
      <w:proofErr w:type="spellStart"/>
      <w:r>
        <w:t>total_</w:t>
      </w:r>
      <w:proofErr w:type="gramStart"/>
      <w:r>
        <w:t>bill</w:t>
      </w:r>
      <w:proofErr w:type="spellEnd"/>
      <w:r>
        <w:t>)[</w:t>
      </w:r>
      <w:proofErr w:type="gramEnd"/>
      <w:r>
        <w:t>1]</w:t>
      </w:r>
    </w:p>
    <w:p w:rsidR="00CF5E5F" w:rsidRDefault="00CF5E5F" w:rsidP="00CF5E5F"/>
    <w:p w:rsidR="00CF5E5F" w:rsidRDefault="00CF5E5F" w:rsidP="00CF5E5F">
      <w:proofErr w:type="spellStart"/>
      <w:r>
        <w:t>calculate_min_max_bill_amount</w:t>
      </w:r>
      <w:proofErr w:type="spellEnd"/>
      <w:r>
        <w:t xml:space="preserve"> &lt;- function(</w:t>
      </w:r>
      <w:proofErr w:type="spellStart"/>
      <w:r>
        <w:t>total_</w:t>
      </w:r>
      <w:proofErr w:type="gramStart"/>
      <w:r>
        <w:t>bill</w:t>
      </w:r>
      <w:proofErr w:type="spellEnd"/>
      <w:r>
        <w:t>){</w:t>
      </w:r>
      <w:proofErr w:type="gramEnd"/>
    </w:p>
    <w:p w:rsidR="00CF5E5F" w:rsidRDefault="00CF5E5F" w:rsidP="00CF5E5F">
      <w:r>
        <w:t xml:space="preserve">  </w:t>
      </w:r>
      <w:proofErr w:type="spellStart"/>
      <w:r>
        <w:t>max_bill</w:t>
      </w:r>
      <w:proofErr w:type="spellEnd"/>
      <w:r>
        <w:t xml:space="preserve"> &lt;- max(</w:t>
      </w:r>
      <w:proofErr w:type="spellStart"/>
      <w:r>
        <w:t>total_bill</w:t>
      </w:r>
      <w:proofErr w:type="spellEnd"/>
      <w:r>
        <w:t>) # Calculates the maximum bill amount</w:t>
      </w:r>
    </w:p>
    <w:p w:rsidR="00CF5E5F" w:rsidRDefault="00CF5E5F" w:rsidP="00CF5E5F">
      <w:r>
        <w:t xml:space="preserve">  </w:t>
      </w:r>
      <w:proofErr w:type="spellStart"/>
      <w:r>
        <w:t>min_bill</w:t>
      </w:r>
      <w:proofErr w:type="spellEnd"/>
      <w:r>
        <w:t xml:space="preserve"> &lt;- min(</w:t>
      </w:r>
      <w:proofErr w:type="spellStart"/>
      <w:r>
        <w:t>total_bill</w:t>
      </w:r>
      <w:proofErr w:type="spellEnd"/>
      <w:r>
        <w:t>) # Calculates the minimum bill amount</w:t>
      </w:r>
    </w:p>
    <w:p w:rsidR="00CF5E5F" w:rsidRDefault="00CF5E5F" w:rsidP="00CF5E5F">
      <w:r>
        <w:t xml:space="preserve">  </w:t>
      </w:r>
      <w:proofErr w:type="gramStart"/>
      <w:r>
        <w:t>return(</w:t>
      </w:r>
      <w:proofErr w:type="gramEnd"/>
      <w:r>
        <w:t>c(</w:t>
      </w:r>
      <w:proofErr w:type="spellStart"/>
      <w:r>
        <w:t>max_bill</w:t>
      </w:r>
      <w:proofErr w:type="spellEnd"/>
      <w:r>
        <w:t xml:space="preserve">, </w:t>
      </w:r>
      <w:proofErr w:type="spellStart"/>
      <w:r>
        <w:t>min_bill</w:t>
      </w:r>
      <w:proofErr w:type="spellEnd"/>
      <w:r>
        <w:t xml:space="preserve">)); # Return the maximum and minimum bill </w:t>
      </w:r>
      <w:proofErr w:type="spellStart"/>
      <w:r>
        <w:t>maount</w:t>
      </w:r>
      <w:proofErr w:type="spellEnd"/>
    </w:p>
    <w:p w:rsidR="00CF5E5F" w:rsidRDefault="00CF5E5F" w:rsidP="00CF5E5F">
      <w:r>
        <w:t>}</w:t>
      </w:r>
    </w:p>
    <w:p w:rsidR="00CF5E5F" w:rsidRDefault="00CF5E5F" w:rsidP="00CF5E5F"/>
    <w:p w:rsidR="00CF5E5F" w:rsidRDefault="00CF5E5F" w:rsidP="00CF5E5F">
      <w:r>
        <w:t>#' @title: Function to calculate Total number of "Regular" vs "New" customers</w:t>
      </w:r>
    </w:p>
    <w:p w:rsidR="00CF5E5F" w:rsidRDefault="00CF5E5F" w:rsidP="00CF5E5F">
      <w:r>
        <w:t>#' @description: functions to compute and print the Total number of "Regular" vs "New" customers of the shop</w:t>
      </w:r>
    </w:p>
    <w:p w:rsidR="00CF5E5F" w:rsidRDefault="00CF5E5F" w:rsidP="00CF5E5F">
      <w:r>
        <w:t xml:space="preserve">#' @param </w:t>
      </w:r>
      <w:proofErr w:type="spellStart"/>
      <w:r>
        <w:t>customer_type</w:t>
      </w:r>
      <w:proofErr w:type="spellEnd"/>
      <w:r>
        <w:t>: The vector defining the type of each customer</w:t>
      </w:r>
    </w:p>
    <w:p w:rsidR="00CF5E5F" w:rsidRDefault="00CF5E5F" w:rsidP="00CF5E5F">
      <w:r>
        <w:t xml:space="preserve">#' @returns reg: Contains the total number of regular </w:t>
      </w:r>
      <w:proofErr w:type="gramStart"/>
      <w:r>
        <w:t>customer</w:t>
      </w:r>
      <w:proofErr w:type="gramEnd"/>
    </w:p>
    <w:p w:rsidR="00CF5E5F" w:rsidRDefault="00CF5E5F" w:rsidP="00CF5E5F">
      <w:r>
        <w:t xml:space="preserve">#' @returns new: Contains the total number of new </w:t>
      </w:r>
      <w:proofErr w:type="gramStart"/>
      <w:r>
        <w:t>customer</w:t>
      </w:r>
      <w:proofErr w:type="gramEnd"/>
    </w:p>
    <w:p w:rsidR="00CF5E5F" w:rsidRDefault="00CF5E5F" w:rsidP="00CF5E5F">
      <w:r>
        <w:t>#' @example</w:t>
      </w:r>
    </w:p>
    <w:p w:rsidR="00CF5E5F" w:rsidRDefault="00CF5E5F" w:rsidP="00CF5E5F">
      <w:r>
        <w:t xml:space="preserve">#' # Calculate the total number of regular </w:t>
      </w:r>
      <w:proofErr w:type="gramStart"/>
      <w:r>
        <w:t>customer</w:t>
      </w:r>
      <w:proofErr w:type="gramEnd"/>
    </w:p>
    <w:p w:rsidR="00CF5E5F" w:rsidRDefault="00CF5E5F" w:rsidP="00CF5E5F">
      <w:r>
        <w:t xml:space="preserve">#' reg &lt;- </w:t>
      </w:r>
      <w:proofErr w:type="spellStart"/>
      <w:r>
        <w:t>calculate_reg_new_customers</w:t>
      </w:r>
      <w:proofErr w:type="spellEnd"/>
      <w:r>
        <w:t>(</w:t>
      </w:r>
      <w:proofErr w:type="spellStart"/>
      <w:r>
        <w:t>customer_</w:t>
      </w:r>
      <w:proofErr w:type="gramStart"/>
      <w:r>
        <w:t>type</w:t>
      </w:r>
      <w:proofErr w:type="spellEnd"/>
      <w:r>
        <w:t>)[</w:t>
      </w:r>
      <w:proofErr w:type="gramEnd"/>
      <w:r>
        <w:t>1]</w:t>
      </w:r>
    </w:p>
    <w:p w:rsidR="00CF5E5F" w:rsidRDefault="00CF5E5F" w:rsidP="00CF5E5F">
      <w:r>
        <w:lastRenderedPageBreak/>
        <w:t xml:space="preserve">#' # Calculate the total number of new </w:t>
      </w:r>
      <w:proofErr w:type="gramStart"/>
      <w:r>
        <w:t>customer</w:t>
      </w:r>
      <w:proofErr w:type="gramEnd"/>
    </w:p>
    <w:p w:rsidR="00CF5E5F" w:rsidRDefault="00CF5E5F" w:rsidP="00CF5E5F">
      <w:r>
        <w:t>#' new &lt;-</w:t>
      </w:r>
      <w:proofErr w:type="spellStart"/>
      <w:r>
        <w:t>calculate_reg_new_customers</w:t>
      </w:r>
      <w:proofErr w:type="spellEnd"/>
      <w:r>
        <w:t>(</w:t>
      </w:r>
      <w:proofErr w:type="spellStart"/>
      <w:r>
        <w:t>customer_</w:t>
      </w:r>
      <w:proofErr w:type="gramStart"/>
      <w:r>
        <w:t>type</w:t>
      </w:r>
      <w:proofErr w:type="spellEnd"/>
      <w:r>
        <w:t>)[</w:t>
      </w:r>
      <w:proofErr w:type="gramEnd"/>
      <w:r>
        <w:t>2]</w:t>
      </w:r>
    </w:p>
    <w:p w:rsidR="00CF5E5F" w:rsidRDefault="00CF5E5F" w:rsidP="00CF5E5F"/>
    <w:p w:rsidR="00CF5E5F" w:rsidRDefault="00CF5E5F" w:rsidP="00CF5E5F">
      <w:proofErr w:type="spellStart"/>
      <w:r>
        <w:t>calculate_reg_new_customers</w:t>
      </w:r>
      <w:proofErr w:type="spellEnd"/>
      <w:r>
        <w:t xml:space="preserve"> &lt;- function(</w:t>
      </w:r>
      <w:proofErr w:type="spellStart"/>
      <w:r>
        <w:t>customer_</w:t>
      </w:r>
      <w:proofErr w:type="gramStart"/>
      <w:r>
        <w:t>type</w:t>
      </w:r>
      <w:proofErr w:type="spellEnd"/>
      <w:r>
        <w:t>){</w:t>
      </w:r>
      <w:proofErr w:type="gramEnd"/>
    </w:p>
    <w:p w:rsidR="00CF5E5F" w:rsidRDefault="00CF5E5F" w:rsidP="00CF5E5F">
      <w:r>
        <w:t xml:space="preserve">  </w:t>
      </w:r>
      <w:proofErr w:type="spellStart"/>
      <w:r>
        <w:t>count_reg</w:t>
      </w:r>
      <w:proofErr w:type="spellEnd"/>
      <w:r>
        <w:t xml:space="preserve"> = 0; # Keeps the count of the regular customers</w:t>
      </w:r>
    </w:p>
    <w:p w:rsidR="00CF5E5F" w:rsidRDefault="00CF5E5F" w:rsidP="00CF5E5F">
      <w:r>
        <w:t xml:space="preserve">  </w:t>
      </w:r>
      <w:proofErr w:type="spellStart"/>
      <w:r>
        <w:t>count_new</w:t>
      </w:r>
      <w:proofErr w:type="spellEnd"/>
      <w:r>
        <w:t xml:space="preserve"> = 0; # Keeps the count of the new customers</w:t>
      </w:r>
    </w:p>
    <w:p w:rsidR="00CF5E5F" w:rsidRDefault="00CF5E5F" w:rsidP="00CF5E5F">
      <w:r>
        <w:t xml:space="preserve">  # Iterate over the </w:t>
      </w:r>
      <w:proofErr w:type="spellStart"/>
      <w:r>
        <w:t>customer_type</w:t>
      </w:r>
      <w:proofErr w:type="spellEnd"/>
      <w:r>
        <w:t xml:space="preserve"> vector</w:t>
      </w:r>
    </w:p>
    <w:p w:rsidR="00CF5E5F" w:rsidRDefault="00CF5E5F" w:rsidP="00CF5E5F">
      <w:r>
        <w:t xml:space="preserve">  </w:t>
      </w:r>
      <w:proofErr w:type="gramStart"/>
      <w:r>
        <w:t>for(</w:t>
      </w:r>
      <w:proofErr w:type="gramEnd"/>
      <w:r>
        <w:t xml:space="preserve">customer in </w:t>
      </w:r>
      <w:proofErr w:type="spellStart"/>
      <w:r>
        <w:t>customer_type</w:t>
      </w:r>
      <w:proofErr w:type="spellEnd"/>
      <w:r>
        <w:t>){</w:t>
      </w:r>
    </w:p>
    <w:p w:rsidR="00CF5E5F" w:rsidRDefault="00CF5E5F" w:rsidP="00CF5E5F">
      <w:r>
        <w:t xml:space="preserve">    </w:t>
      </w:r>
      <w:proofErr w:type="gramStart"/>
      <w:r>
        <w:t>if(</w:t>
      </w:r>
      <w:proofErr w:type="gramEnd"/>
      <w:r>
        <w:t>customer == "Regular"){ # Check if the customer is regular</w:t>
      </w:r>
    </w:p>
    <w:p w:rsidR="00CF5E5F" w:rsidRDefault="00CF5E5F" w:rsidP="00CF5E5F">
      <w:r>
        <w:t xml:space="preserve">      </w:t>
      </w:r>
      <w:proofErr w:type="spellStart"/>
      <w:r>
        <w:t>count_reg</w:t>
      </w:r>
      <w:proofErr w:type="spellEnd"/>
      <w:r>
        <w:t xml:space="preserve"> = </w:t>
      </w:r>
      <w:proofErr w:type="spellStart"/>
      <w:r>
        <w:t>count_reg</w:t>
      </w:r>
      <w:proofErr w:type="spellEnd"/>
      <w:r>
        <w:t xml:space="preserve"> + 1; # If regular then increase the count of the regular customer</w:t>
      </w:r>
    </w:p>
    <w:p w:rsidR="00CF5E5F" w:rsidRDefault="00CF5E5F" w:rsidP="00CF5E5F">
      <w:r>
        <w:t xml:space="preserve">    }</w:t>
      </w:r>
    </w:p>
    <w:p w:rsidR="00CF5E5F" w:rsidRDefault="00CF5E5F" w:rsidP="00CF5E5F">
      <w:r>
        <w:t xml:space="preserve">    </w:t>
      </w:r>
      <w:proofErr w:type="gramStart"/>
      <w:r>
        <w:t>else{ #</w:t>
      </w:r>
      <w:proofErr w:type="gramEnd"/>
      <w:r>
        <w:t xml:space="preserve"> If the customer is not regular then must be new</w:t>
      </w:r>
    </w:p>
    <w:p w:rsidR="00CF5E5F" w:rsidRDefault="00CF5E5F" w:rsidP="00CF5E5F">
      <w:r>
        <w:t xml:space="preserve">      </w:t>
      </w:r>
      <w:proofErr w:type="spellStart"/>
      <w:r>
        <w:t>count_new</w:t>
      </w:r>
      <w:proofErr w:type="spellEnd"/>
      <w:r>
        <w:t xml:space="preserve"> = </w:t>
      </w:r>
      <w:proofErr w:type="spellStart"/>
      <w:r>
        <w:t>count_new</w:t>
      </w:r>
      <w:proofErr w:type="spellEnd"/>
      <w:r>
        <w:t xml:space="preserve"> + 1; # If new then increase the count of the new customer </w:t>
      </w:r>
    </w:p>
    <w:p w:rsidR="00CF5E5F" w:rsidRDefault="00CF5E5F" w:rsidP="00CF5E5F">
      <w:r>
        <w:t xml:space="preserve">    }</w:t>
      </w:r>
    </w:p>
    <w:p w:rsidR="00CF5E5F" w:rsidRDefault="00CF5E5F" w:rsidP="00CF5E5F">
      <w:r>
        <w:t xml:space="preserve">  }</w:t>
      </w:r>
    </w:p>
    <w:p w:rsidR="00CF5E5F" w:rsidRDefault="00CF5E5F" w:rsidP="00CF5E5F">
      <w:r>
        <w:t xml:space="preserve">  </w:t>
      </w:r>
      <w:proofErr w:type="gramStart"/>
      <w:r>
        <w:t>return(</w:t>
      </w:r>
      <w:proofErr w:type="gramEnd"/>
      <w:r>
        <w:t>c(</w:t>
      </w:r>
      <w:proofErr w:type="spellStart"/>
      <w:r>
        <w:t>count_reg</w:t>
      </w:r>
      <w:proofErr w:type="spellEnd"/>
      <w:r>
        <w:t xml:space="preserve">, </w:t>
      </w:r>
      <w:proofErr w:type="spellStart"/>
      <w:r>
        <w:t>count_new</w:t>
      </w:r>
      <w:proofErr w:type="spellEnd"/>
      <w:r>
        <w:t>)) # Return the count of new customer and regular customer</w:t>
      </w:r>
    </w:p>
    <w:p w:rsidR="00CF5E5F" w:rsidRDefault="00CF5E5F" w:rsidP="00CF5E5F">
      <w:r>
        <w:t>}</w:t>
      </w:r>
    </w:p>
    <w:p w:rsidR="00CF5E5F" w:rsidRDefault="00CF5E5F" w:rsidP="00CF5E5F"/>
    <w:p w:rsidR="00CF5E5F" w:rsidRDefault="00CF5E5F" w:rsidP="00CF5E5F">
      <w:r>
        <w:t>#' @title: Function to figure out highest spender</w:t>
      </w:r>
    </w:p>
    <w:p w:rsidR="00CF5E5F" w:rsidRDefault="00CF5E5F" w:rsidP="00CF5E5F">
      <w:r>
        <w:t xml:space="preserve">#' @description: functions </w:t>
      </w:r>
      <w:proofErr w:type="spellStart"/>
      <w:r>
        <w:t>hat</w:t>
      </w:r>
      <w:proofErr w:type="spellEnd"/>
      <w:r>
        <w:t xml:space="preserve"> takes the total bill vector and customer names and returns names of customers who spent more than Rs. 500.</w:t>
      </w:r>
    </w:p>
    <w:p w:rsidR="00CF5E5F" w:rsidRDefault="00CF5E5F" w:rsidP="00CF5E5F">
      <w:r>
        <w:t xml:space="preserve">#' @param </w:t>
      </w:r>
      <w:proofErr w:type="spellStart"/>
      <w:r>
        <w:t>customer_name</w:t>
      </w:r>
      <w:proofErr w:type="spellEnd"/>
      <w:r>
        <w:t>: Names of all the customers</w:t>
      </w:r>
    </w:p>
    <w:p w:rsidR="00CF5E5F" w:rsidRDefault="00CF5E5F" w:rsidP="00CF5E5F">
      <w:r>
        <w:t xml:space="preserve">#' @param </w:t>
      </w:r>
      <w:proofErr w:type="spellStart"/>
      <w:r>
        <w:t>total_bill</w:t>
      </w:r>
      <w:proofErr w:type="spellEnd"/>
      <w:r>
        <w:t>: Total bill of each customer</w:t>
      </w:r>
    </w:p>
    <w:p w:rsidR="00CF5E5F" w:rsidRDefault="00CF5E5F" w:rsidP="00CF5E5F">
      <w:r>
        <w:t xml:space="preserve">#' @returns </w:t>
      </w:r>
      <w:proofErr w:type="spellStart"/>
      <w:r>
        <w:t>high_spender_names</w:t>
      </w:r>
      <w:proofErr w:type="spellEnd"/>
      <w:r>
        <w:t xml:space="preserve">: The vector containing the </w:t>
      </w:r>
      <w:proofErr w:type="gramStart"/>
      <w:r>
        <w:t>customer</w:t>
      </w:r>
      <w:proofErr w:type="gramEnd"/>
      <w:r>
        <w:t xml:space="preserve"> name who spend more than 500</w:t>
      </w:r>
    </w:p>
    <w:p w:rsidR="00CF5E5F" w:rsidRDefault="00CF5E5F" w:rsidP="00CF5E5F">
      <w:r>
        <w:t>#' @example</w:t>
      </w:r>
    </w:p>
    <w:p w:rsidR="00CF5E5F" w:rsidRDefault="00CF5E5F" w:rsidP="00CF5E5F">
      <w:r>
        <w:lastRenderedPageBreak/>
        <w:t>#' # Names of customer who spend more than 500</w:t>
      </w:r>
    </w:p>
    <w:p w:rsidR="00CF5E5F" w:rsidRDefault="00CF5E5F" w:rsidP="00CF5E5F">
      <w:r>
        <w:t xml:space="preserve">#' names &lt;- </w:t>
      </w:r>
      <w:proofErr w:type="spellStart"/>
      <w:r>
        <w:t>get_high_</w:t>
      </w:r>
      <w:proofErr w:type="gramStart"/>
      <w:r>
        <w:t>spenders</w:t>
      </w:r>
      <w:proofErr w:type="spellEnd"/>
      <w:r>
        <w:t>(</w:t>
      </w:r>
      <w:proofErr w:type="spellStart"/>
      <w:proofErr w:type="gramEnd"/>
      <w:r>
        <w:t>customer_name</w:t>
      </w:r>
      <w:proofErr w:type="spellEnd"/>
      <w:r>
        <w:t xml:space="preserve">, </w:t>
      </w:r>
      <w:proofErr w:type="spellStart"/>
      <w:r>
        <w:t>total_bill</w:t>
      </w:r>
      <w:proofErr w:type="spellEnd"/>
      <w:r>
        <w:t>)</w:t>
      </w:r>
    </w:p>
    <w:p w:rsidR="00CF5E5F" w:rsidRDefault="00CF5E5F" w:rsidP="00CF5E5F"/>
    <w:p w:rsidR="00CF5E5F" w:rsidRDefault="00CF5E5F" w:rsidP="00CF5E5F">
      <w:proofErr w:type="spellStart"/>
      <w:r>
        <w:t>get_high_spenders</w:t>
      </w:r>
      <w:proofErr w:type="spellEnd"/>
      <w:r>
        <w:t xml:space="preserve"> &lt;- </w:t>
      </w:r>
      <w:proofErr w:type="gramStart"/>
      <w:r>
        <w:t>function(</w:t>
      </w:r>
      <w:proofErr w:type="spellStart"/>
      <w:proofErr w:type="gramEnd"/>
      <w:r>
        <w:t>customer_name</w:t>
      </w:r>
      <w:proofErr w:type="spellEnd"/>
      <w:r>
        <w:t xml:space="preserve">, </w:t>
      </w:r>
      <w:proofErr w:type="spellStart"/>
      <w:r>
        <w:t>total_bill</w:t>
      </w:r>
      <w:proofErr w:type="spellEnd"/>
      <w:r>
        <w:t>){</w:t>
      </w:r>
    </w:p>
    <w:p w:rsidR="00CF5E5F" w:rsidRDefault="00CF5E5F" w:rsidP="00CF5E5F">
      <w:r>
        <w:t xml:space="preserve">  </w:t>
      </w:r>
      <w:proofErr w:type="spellStart"/>
      <w:r>
        <w:t>high_spender_names</w:t>
      </w:r>
      <w:proofErr w:type="spellEnd"/>
      <w:r>
        <w:t xml:space="preserve"> &lt;- </w:t>
      </w:r>
      <w:proofErr w:type="gramStart"/>
      <w:r>
        <w:t>c(</w:t>
      </w:r>
      <w:proofErr w:type="gramEnd"/>
      <w:r>
        <w:t>);</w:t>
      </w:r>
    </w:p>
    <w:p w:rsidR="00CF5E5F" w:rsidRDefault="00CF5E5F" w:rsidP="00CF5E5F">
      <w:r>
        <w:t xml:space="preserve">  # Iterate over the customers vector using indexes</w:t>
      </w:r>
    </w:p>
    <w:p w:rsidR="00CF5E5F" w:rsidRDefault="00CF5E5F" w:rsidP="00CF5E5F">
      <w:r>
        <w:t xml:space="preserve">  </w:t>
      </w:r>
      <w:proofErr w:type="gramStart"/>
      <w:r>
        <w:t>for(</w:t>
      </w:r>
      <w:proofErr w:type="spellStart"/>
      <w:proofErr w:type="gramEnd"/>
      <w:r>
        <w:t>i</w:t>
      </w:r>
      <w:proofErr w:type="spellEnd"/>
      <w:r>
        <w:t xml:space="preserve"> in 1:length(</w:t>
      </w:r>
      <w:proofErr w:type="spellStart"/>
      <w:r>
        <w:t>customer_name</w:t>
      </w:r>
      <w:proofErr w:type="spellEnd"/>
      <w:r>
        <w:t>)){</w:t>
      </w:r>
    </w:p>
    <w:p w:rsidR="00CF5E5F" w:rsidRDefault="00CF5E5F" w:rsidP="00CF5E5F">
      <w:r>
        <w:t xml:space="preserve">    if(</w:t>
      </w:r>
      <w:proofErr w:type="spellStart"/>
      <w:r>
        <w:t>total_bill</w:t>
      </w:r>
      <w:proofErr w:type="spellEnd"/>
      <w:r>
        <w:t>[</w:t>
      </w:r>
      <w:proofErr w:type="spellStart"/>
      <w:r>
        <w:t>i</w:t>
      </w:r>
      <w:proofErr w:type="spellEnd"/>
      <w:r>
        <w:t xml:space="preserve">] &gt; </w:t>
      </w:r>
      <w:proofErr w:type="gramStart"/>
      <w:r>
        <w:t>500){</w:t>
      </w:r>
      <w:proofErr w:type="gramEnd"/>
      <w:r>
        <w:t xml:space="preserve"> # Check if the total bill of that customer is more than 500</w:t>
      </w:r>
    </w:p>
    <w:p w:rsidR="00CF5E5F" w:rsidRDefault="00CF5E5F" w:rsidP="00CF5E5F">
      <w:r>
        <w:t xml:space="preserve">      </w:t>
      </w:r>
      <w:proofErr w:type="spellStart"/>
      <w:r>
        <w:t>high_spender_names</w:t>
      </w:r>
      <w:proofErr w:type="spellEnd"/>
      <w:r>
        <w:t xml:space="preserve"> &lt;- </w:t>
      </w:r>
      <w:proofErr w:type="gramStart"/>
      <w:r>
        <w:t>c(</w:t>
      </w:r>
      <w:proofErr w:type="spellStart"/>
      <w:proofErr w:type="gramEnd"/>
      <w:r>
        <w:t>high_spender_names</w:t>
      </w:r>
      <w:proofErr w:type="spellEnd"/>
      <w:r>
        <w:t xml:space="preserve">, </w:t>
      </w:r>
      <w:proofErr w:type="spellStart"/>
      <w:r>
        <w:t>customer_name</w:t>
      </w:r>
      <w:proofErr w:type="spellEnd"/>
      <w:r>
        <w:t>[</w:t>
      </w:r>
      <w:proofErr w:type="spellStart"/>
      <w:r>
        <w:t>i</w:t>
      </w:r>
      <w:proofErr w:type="spellEnd"/>
      <w:r>
        <w:t>]); # If it is then append the name of that customer to the vector</w:t>
      </w:r>
    </w:p>
    <w:p w:rsidR="00CF5E5F" w:rsidRDefault="00CF5E5F" w:rsidP="00CF5E5F">
      <w:r>
        <w:t xml:space="preserve">    }</w:t>
      </w:r>
    </w:p>
    <w:p w:rsidR="00CF5E5F" w:rsidRDefault="00CF5E5F" w:rsidP="00CF5E5F">
      <w:r>
        <w:t xml:space="preserve">  }</w:t>
      </w:r>
    </w:p>
    <w:p w:rsidR="00CF5E5F" w:rsidRDefault="00CF5E5F" w:rsidP="00CF5E5F">
      <w:r>
        <w:t xml:space="preserve">  return(</w:t>
      </w:r>
      <w:proofErr w:type="spellStart"/>
      <w:r>
        <w:t>high_spender_names</w:t>
      </w:r>
      <w:proofErr w:type="spellEnd"/>
      <w:r>
        <w:t>); # Return the names of the high spender vector</w:t>
      </w:r>
    </w:p>
    <w:p w:rsidR="00CF5E5F" w:rsidRDefault="00CF5E5F" w:rsidP="00CF5E5F">
      <w:r>
        <w:t>}</w:t>
      </w:r>
    </w:p>
    <w:p w:rsidR="00CF5E5F" w:rsidRDefault="00CF5E5F" w:rsidP="00CF5E5F"/>
    <w:p w:rsidR="00CF5E5F" w:rsidRDefault="00CF5E5F" w:rsidP="00CF5E5F">
      <w:r>
        <w:t>#' @title: Function to calculate item-wise total quantity sold</w:t>
      </w:r>
    </w:p>
    <w:p w:rsidR="00CF5E5F" w:rsidRDefault="00CF5E5F" w:rsidP="00CF5E5F">
      <w:r>
        <w:t>#' @description: Calculate total quantity sold for each unique item</w:t>
      </w:r>
    </w:p>
    <w:p w:rsidR="00CF5E5F" w:rsidRDefault="00CF5E5F" w:rsidP="00CF5E5F">
      <w:r>
        <w:t xml:space="preserve">#' @param </w:t>
      </w:r>
      <w:proofErr w:type="spellStart"/>
      <w:r>
        <w:t>item_name</w:t>
      </w:r>
      <w:proofErr w:type="spellEnd"/>
      <w:r>
        <w:t>: Names of all the items</w:t>
      </w:r>
    </w:p>
    <w:p w:rsidR="00CF5E5F" w:rsidRDefault="00CF5E5F" w:rsidP="00CF5E5F">
      <w:r>
        <w:t xml:space="preserve">#' @param </w:t>
      </w:r>
      <w:proofErr w:type="spellStart"/>
      <w:r>
        <w:t>quantity_purchased</w:t>
      </w:r>
      <w:proofErr w:type="spellEnd"/>
      <w:r>
        <w:t>: Quantity of each item purchased</w:t>
      </w:r>
    </w:p>
    <w:p w:rsidR="00CF5E5F" w:rsidRDefault="00CF5E5F" w:rsidP="00CF5E5F">
      <w:r>
        <w:t xml:space="preserve">#' @returns </w:t>
      </w:r>
      <w:proofErr w:type="spellStart"/>
      <w:r>
        <w:t>total_quantities</w:t>
      </w:r>
      <w:proofErr w:type="spellEnd"/>
      <w:r>
        <w:t>: named numeric vector with total quantity for each item</w:t>
      </w:r>
    </w:p>
    <w:p w:rsidR="00CF5E5F" w:rsidRDefault="00CF5E5F" w:rsidP="00CF5E5F">
      <w:r>
        <w:t>#' @example</w:t>
      </w:r>
    </w:p>
    <w:p w:rsidR="00CF5E5F" w:rsidRDefault="00CF5E5F" w:rsidP="00CF5E5F">
      <w:r>
        <w:t>#' # Get unique counts of each item</w:t>
      </w:r>
    </w:p>
    <w:p w:rsidR="00CF5E5F" w:rsidRDefault="00CF5E5F" w:rsidP="00CF5E5F">
      <w:r>
        <w:t xml:space="preserve">#' </w:t>
      </w:r>
      <w:proofErr w:type="spellStart"/>
      <w:r>
        <w:t>unique_quantity</w:t>
      </w:r>
      <w:proofErr w:type="spellEnd"/>
      <w:r>
        <w:t xml:space="preserve"> &lt;- </w:t>
      </w:r>
      <w:proofErr w:type="spellStart"/>
      <w:r>
        <w:t>item_wise_</w:t>
      </w:r>
      <w:proofErr w:type="gramStart"/>
      <w:r>
        <w:t>quantity</w:t>
      </w:r>
      <w:proofErr w:type="spellEnd"/>
      <w:r>
        <w:t>(</w:t>
      </w:r>
      <w:proofErr w:type="spellStart"/>
      <w:proofErr w:type="gramEnd"/>
      <w:r>
        <w:t>item_name</w:t>
      </w:r>
      <w:proofErr w:type="spellEnd"/>
      <w:r>
        <w:t xml:space="preserve">, </w:t>
      </w:r>
      <w:proofErr w:type="spellStart"/>
      <w:r>
        <w:t>quantity_purchased</w:t>
      </w:r>
      <w:proofErr w:type="spellEnd"/>
      <w:r>
        <w:t>)</w:t>
      </w:r>
    </w:p>
    <w:p w:rsidR="00CF5E5F" w:rsidRDefault="00CF5E5F" w:rsidP="00CF5E5F"/>
    <w:p w:rsidR="00CF5E5F" w:rsidRDefault="00CF5E5F" w:rsidP="00CF5E5F">
      <w:proofErr w:type="spellStart"/>
      <w:r>
        <w:t>item_wise_quantity</w:t>
      </w:r>
      <w:proofErr w:type="spellEnd"/>
      <w:r>
        <w:t xml:space="preserve"> &lt;- </w:t>
      </w:r>
      <w:proofErr w:type="gramStart"/>
      <w:r>
        <w:t>function(</w:t>
      </w:r>
      <w:proofErr w:type="spellStart"/>
      <w:proofErr w:type="gramEnd"/>
      <w:r>
        <w:t>items_vector</w:t>
      </w:r>
      <w:proofErr w:type="spellEnd"/>
      <w:r>
        <w:t xml:space="preserve">, </w:t>
      </w:r>
      <w:proofErr w:type="spellStart"/>
      <w:r>
        <w:t>quantities_vector</w:t>
      </w:r>
      <w:proofErr w:type="spellEnd"/>
      <w:r>
        <w:t>) {</w:t>
      </w:r>
    </w:p>
    <w:p w:rsidR="00CF5E5F" w:rsidRDefault="00CF5E5F" w:rsidP="00CF5E5F">
      <w:r>
        <w:t xml:space="preserve">  # Get unique items</w:t>
      </w:r>
    </w:p>
    <w:p w:rsidR="00CF5E5F" w:rsidRDefault="00CF5E5F" w:rsidP="00CF5E5F">
      <w:r>
        <w:lastRenderedPageBreak/>
        <w:t xml:space="preserve">  </w:t>
      </w:r>
      <w:proofErr w:type="spellStart"/>
      <w:r>
        <w:t>unique_items</w:t>
      </w:r>
      <w:proofErr w:type="spellEnd"/>
      <w:r>
        <w:t xml:space="preserve"> &lt;- unique(</w:t>
      </w:r>
      <w:proofErr w:type="spellStart"/>
      <w:r>
        <w:t>items_vector</w:t>
      </w:r>
      <w:proofErr w:type="spellEnd"/>
      <w:r>
        <w:t>)</w:t>
      </w:r>
    </w:p>
    <w:p w:rsidR="00CF5E5F" w:rsidRDefault="00CF5E5F" w:rsidP="00CF5E5F">
      <w:r>
        <w:t xml:space="preserve">  </w:t>
      </w:r>
    </w:p>
    <w:p w:rsidR="00CF5E5F" w:rsidRDefault="00CF5E5F" w:rsidP="00CF5E5F">
      <w:r>
        <w:t xml:space="preserve">  # Initialize vector to store total quantities</w:t>
      </w:r>
    </w:p>
    <w:p w:rsidR="00CF5E5F" w:rsidRDefault="00CF5E5F" w:rsidP="00CF5E5F">
      <w:r>
        <w:t xml:space="preserve">  </w:t>
      </w:r>
      <w:proofErr w:type="spellStart"/>
      <w:r>
        <w:t>total_quantities</w:t>
      </w:r>
      <w:proofErr w:type="spellEnd"/>
      <w:r>
        <w:t xml:space="preserve"> &lt;- numeric(length(</w:t>
      </w:r>
      <w:proofErr w:type="spellStart"/>
      <w:r>
        <w:t>unique_items</w:t>
      </w:r>
      <w:proofErr w:type="spellEnd"/>
      <w:r>
        <w:t>))</w:t>
      </w:r>
    </w:p>
    <w:p w:rsidR="00CF5E5F" w:rsidRDefault="00CF5E5F" w:rsidP="00CF5E5F">
      <w:r>
        <w:t xml:space="preserve">  names(</w:t>
      </w:r>
      <w:proofErr w:type="spellStart"/>
      <w:r>
        <w:t>total_quantities</w:t>
      </w:r>
      <w:proofErr w:type="spellEnd"/>
      <w:r>
        <w:t xml:space="preserve">) &lt;- </w:t>
      </w:r>
      <w:proofErr w:type="spellStart"/>
      <w:r>
        <w:t>unique_items</w:t>
      </w:r>
      <w:proofErr w:type="spellEnd"/>
    </w:p>
    <w:p w:rsidR="00CF5E5F" w:rsidRDefault="00CF5E5F" w:rsidP="00CF5E5F">
      <w:r>
        <w:t xml:space="preserve">  </w:t>
      </w:r>
    </w:p>
    <w:p w:rsidR="00CF5E5F" w:rsidRDefault="00CF5E5F" w:rsidP="00CF5E5F">
      <w:r>
        <w:t xml:space="preserve">  # Calculate total quantity for each item</w:t>
      </w:r>
    </w:p>
    <w:p w:rsidR="00CF5E5F" w:rsidRDefault="00CF5E5F" w:rsidP="00CF5E5F">
      <w:r>
        <w:t xml:space="preserve">  </w:t>
      </w:r>
      <w:proofErr w:type="gramStart"/>
      <w:r>
        <w:t>for(</w:t>
      </w:r>
      <w:proofErr w:type="gramEnd"/>
      <w:r>
        <w:t xml:space="preserve">item in </w:t>
      </w:r>
      <w:proofErr w:type="spellStart"/>
      <w:r>
        <w:t>unique_items</w:t>
      </w:r>
      <w:proofErr w:type="spellEnd"/>
      <w:r>
        <w:t>) {</w:t>
      </w:r>
    </w:p>
    <w:p w:rsidR="00CF5E5F" w:rsidRDefault="00CF5E5F" w:rsidP="00CF5E5F">
      <w:r>
        <w:t xml:space="preserve">    # Find all indices where this item appears</w:t>
      </w:r>
    </w:p>
    <w:p w:rsidR="00CF5E5F" w:rsidRDefault="00CF5E5F" w:rsidP="00CF5E5F">
      <w:r>
        <w:t xml:space="preserve">    </w:t>
      </w:r>
      <w:proofErr w:type="spellStart"/>
      <w:r>
        <w:t>item_indices</w:t>
      </w:r>
      <w:proofErr w:type="spellEnd"/>
      <w:r>
        <w:t xml:space="preserve"> &lt;- </w:t>
      </w:r>
      <w:proofErr w:type="gramStart"/>
      <w:r>
        <w:t>which(</w:t>
      </w:r>
      <w:proofErr w:type="spellStart"/>
      <w:proofErr w:type="gramEnd"/>
      <w:r>
        <w:t>items_vector</w:t>
      </w:r>
      <w:proofErr w:type="spellEnd"/>
      <w:r>
        <w:t xml:space="preserve"> == item)</w:t>
      </w:r>
    </w:p>
    <w:p w:rsidR="00CF5E5F" w:rsidRDefault="00CF5E5F" w:rsidP="00CF5E5F">
      <w:r>
        <w:t xml:space="preserve">    # Sum quantities for this item</w:t>
      </w:r>
    </w:p>
    <w:p w:rsidR="00CF5E5F" w:rsidRDefault="00CF5E5F" w:rsidP="00CF5E5F">
      <w:r>
        <w:t xml:space="preserve">    </w:t>
      </w:r>
      <w:proofErr w:type="spellStart"/>
      <w:r>
        <w:t>total_quantities</w:t>
      </w:r>
      <w:proofErr w:type="spellEnd"/>
      <w:r>
        <w:t>[item] &lt;- sum(</w:t>
      </w:r>
      <w:proofErr w:type="spellStart"/>
      <w:r>
        <w:t>quantities_vector</w:t>
      </w:r>
      <w:proofErr w:type="spellEnd"/>
      <w:r>
        <w:t>[</w:t>
      </w:r>
      <w:proofErr w:type="spellStart"/>
      <w:r>
        <w:t>item_indices</w:t>
      </w:r>
      <w:proofErr w:type="spellEnd"/>
      <w:r>
        <w:t>])</w:t>
      </w:r>
    </w:p>
    <w:p w:rsidR="00CF5E5F" w:rsidRDefault="00CF5E5F" w:rsidP="00CF5E5F">
      <w:r>
        <w:t xml:space="preserve">  }</w:t>
      </w:r>
    </w:p>
    <w:p w:rsidR="00CF5E5F" w:rsidRDefault="00CF5E5F" w:rsidP="00CF5E5F">
      <w:r>
        <w:t xml:space="preserve">  </w:t>
      </w:r>
    </w:p>
    <w:p w:rsidR="00CF5E5F" w:rsidRDefault="00CF5E5F" w:rsidP="00CF5E5F">
      <w:r>
        <w:t xml:space="preserve">  return(</w:t>
      </w:r>
      <w:proofErr w:type="spellStart"/>
      <w:r>
        <w:t>total_quantities</w:t>
      </w:r>
      <w:proofErr w:type="spellEnd"/>
      <w:r>
        <w:t>)</w:t>
      </w:r>
    </w:p>
    <w:p w:rsidR="00CF5E5F" w:rsidRDefault="00CF5E5F" w:rsidP="00CF5E5F">
      <w:r>
        <w:t>}</w:t>
      </w:r>
    </w:p>
    <w:p w:rsidR="00CF5E5F" w:rsidRDefault="00CF5E5F" w:rsidP="00CF5E5F"/>
    <w:p w:rsidR="00CF5E5F" w:rsidRDefault="00CF5E5F" w:rsidP="00CF5E5F">
      <w:r>
        <w:t># Main execution - Demonstrating all functions with the given data</w:t>
      </w:r>
    </w:p>
    <w:p w:rsidR="00CF5E5F" w:rsidRDefault="00CF5E5F" w:rsidP="00CF5E5F">
      <w:proofErr w:type="gramStart"/>
      <w:r>
        <w:t>cat(</w:t>
      </w:r>
      <w:proofErr w:type="gramEnd"/>
      <w:r>
        <w:t>"=== Billing System and Customer Behavior Analysis ===\n\n")</w:t>
      </w:r>
    </w:p>
    <w:p w:rsidR="00CF5E5F" w:rsidRDefault="00CF5E5F" w:rsidP="00CF5E5F"/>
    <w:p w:rsidR="00CF5E5F" w:rsidRDefault="00CF5E5F" w:rsidP="00CF5E5F">
      <w:r>
        <w:t># Calculate total bill for each customer</w:t>
      </w:r>
    </w:p>
    <w:p w:rsidR="00CF5E5F" w:rsidRDefault="00CF5E5F" w:rsidP="00CF5E5F">
      <w:proofErr w:type="spellStart"/>
      <w:r>
        <w:t>total_bill</w:t>
      </w:r>
      <w:proofErr w:type="spellEnd"/>
      <w:r>
        <w:t xml:space="preserve"> &lt;- </w:t>
      </w:r>
      <w:proofErr w:type="spellStart"/>
      <w:r>
        <w:t>calculate_total_</w:t>
      </w:r>
      <w:proofErr w:type="gramStart"/>
      <w:r>
        <w:t>bill</w:t>
      </w:r>
      <w:proofErr w:type="spellEnd"/>
      <w:r>
        <w:t>(</w:t>
      </w:r>
      <w:proofErr w:type="spellStart"/>
      <w:proofErr w:type="gramEnd"/>
      <w:r>
        <w:t>price_per_unit</w:t>
      </w:r>
      <w:proofErr w:type="spellEnd"/>
      <w:r>
        <w:t xml:space="preserve">, </w:t>
      </w:r>
      <w:proofErr w:type="spellStart"/>
      <w:r>
        <w:t>quantity_purchased</w:t>
      </w:r>
      <w:proofErr w:type="spellEnd"/>
      <w:r>
        <w:t>)</w:t>
      </w:r>
    </w:p>
    <w:p w:rsidR="00CF5E5F" w:rsidRDefault="00CF5E5F" w:rsidP="00CF5E5F">
      <w:proofErr w:type="gramStart"/>
      <w:r>
        <w:t>cat(</w:t>
      </w:r>
      <w:proofErr w:type="gramEnd"/>
      <w:r>
        <w:t>"1. Total bill for each customer:\n")</w:t>
      </w:r>
    </w:p>
    <w:p w:rsidR="00CF5E5F" w:rsidRDefault="00CF5E5F" w:rsidP="00CF5E5F">
      <w:proofErr w:type="gramStart"/>
      <w:r>
        <w:t>for(</w:t>
      </w:r>
      <w:proofErr w:type="spellStart"/>
      <w:proofErr w:type="gramEnd"/>
      <w:r>
        <w:t>i</w:t>
      </w:r>
      <w:proofErr w:type="spellEnd"/>
      <w:r>
        <w:t xml:space="preserve"> in 1:length(</w:t>
      </w:r>
      <w:proofErr w:type="spellStart"/>
      <w:r>
        <w:t>customer_names</w:t>
      </w:r>
      <w:proofErr w:type="spellEnd"/>
      <w:r>
        <w:t>)){</w:t>
      </w:r>
    </w:p>
    <w:p w:rsidR="00CF5E5F" w:rsidRDefault="00CF5E5F" w:rsidP="00CF5E5F">
      <w:r>
        <w:t xml:space="preserve">  </w:t>
      </w:r>
      <w:proofErr w:type="gramStart"/>
      <w:r>
        <w:t>cat(</w:t>
      </w:r>
      <w:proofErr w:type="gramEnd"/>
      <w:r>
        <w:t xml:space="preserve">"   ", </w:t>
      </w:r>
      <w:proofErr w:type="spellStart"/>
      <w:r>
        <w:t>customer_names</w:t>
      </w:r>
      <w:proofErr w:type="spellEnd"/>
      <w:r>
        <w:t>[</w:t>
      </w:r>
      <w:proofErr w:type="spellStart"/>
      <w:r>
        <w:t>i</w:t>
      </w:r>
      <w:proofErr w:type="spellEnd"/>
      <w:r>
        <w:t xml:space="preserve">], ": Rs.", </w:t>
      </w:r>
      <w:proofErr w:type="spellStart"/>
      <w:r>
        <w:t>total_bill</w:t>
      </w:r>
      <w:proofErr w:type="spellEnd"/>
      <w:r>
        <w:t>[</w:t>
      </w:r>
      <w:proofErr w:type="spellStart"/>
      <w:r>
        <w:t>i</w:t>
      </w:r>
      <w:proofErr w:type="spellEnd"/>
      <w:r>
        <w:t>], "\n")</w:t>
      </w:r>
    </w:p>
    <w:p w:rsidR="00CF5E5F" w:rsidRDefault="00CF5E5F" w:rsidP="00CF5E5F">
      <w:r>
        <w:t>}</w:t>
      </w:r>
    </w:p>
    <w:p w:rsidR="00CF5E5F" w:rsidRDefault="00CF5E5F" w:rsidP="00CF5E5F">
      <w:r>
        <w:lastRenderedPageBreak/>
        <w:t>cat("\n")</w:t>
      </w:r>
    </w:p>
    <w:p w:rsidR="00CF5E5F" w:rsidRDefault="00CF5E5F" w:rsidP="00CF5E5F"/>
    <w:p w:rsidR="00CF5E5F" w:rsidRDefault="00CF5E5F" w:rsidP="00CF5E5F">
      <w:r>
        <w:t># Calculate total revenue</w:t>
      </w:r>
    </w:p>
    <w:p w:rsidR="00CF5E5F" w:rsidRDefault="00CF5E5F" w:rsidP="00CF5E5F">
      <w:proofErr w:type="spellStart"/>
      <w:r>
        <w:t>total_revenue</w:t>
      </w:r>
      <w:proofErr w:type="spellEnd"/>
      <w:r>
        <w:t xml:space="preserve"> &lt;- </w:t>
      </w:r>
      <w:proofErr w:type="spellStart"/>
      <w:r>
        <w:t>calculate_total_revenue</w:t>
      </w:r>
      <w:proofErr w:type="spellEnd"/>
      <w:r>
        <w:t>(</w:t>
      </w:r>
      <w:proofErr w:type="spellStart"/>
      <w:r>
        <w:t>total_bill</w:t>
      </w:r>
      <w:proofErr w:type="spellEnd"/>
      <w:r>
        <w:t>)</w:t>
      </w:r>
    </w:p>
    <w:p w:rsidR="00CF5E5F" w:rsidRDefault="00CF5E5F" w:rsidP="00CF5E5F">
      <w:proofErr w:type="gramStart"/>
      <w:r>
        <w:t>cat(</w:t>
      </w:r>
      <w:proofErr w:type="gramEnd"/>
      <w:r>
        <w:t xml:space="preserve">"2. Total revenue of the shop: Rs.", </w:t>
      </w:r>
      <w:proofErr w:type="spellStart"/>
      <w:r>
        <w:t>total_revenue</w:t>
      </w:r>
      <w:proofErr w:type="spellEnd"/>
      <w:r>
        <w:t>, "\n\n")</w:t>
      </w:r>
    </w:p>
    <w:p w:rsidR="00CF5E5F" w:rsidRDefault="00CF5E5F" w:rsidP="00CF5E5F"/>
    <w:p w:rsidR="00CF5E5F" w:rsidRDefault="00CF5E5F" w:rsidP="00CF5E5F">
      <w:r>
        <w:t># Calculate average bill amount</w:t>
      </w:r>
    </w:p>
    <w:p w:rsidR="00CF5E5F" w:rsidRDefault="00CF5E5F" w:rsidP="00CF5E5F">
      <w:proofErr w:type="spellStart"/>
      <w:r>
        <w:t>average_bill</w:t>
      </w:r>
      <w:proofErr w:type="spellEnd"/>
      <w:r>
        <w:t xml:space="preserve"> &lt;- </w:t>
      </w:r>
      <w:proofErr w:type="spellStart"/>
      <w:r>
        <w:t>calculate_average_bill</w:t>
      </w:r>
      <w:proofErr w:type="spellEnd"/>
      <w:r>
        <w:t>(</w:t>
      </w:r>
      <w:proofErr w:type="spellStart"/>
      <w:r>
        <w:t>total_bill</w:t>
      </w:r>
      <w:proofErr w:type="spellEnd"/>
      <w:r>
        <w:t>)</w:t>
      </w:r>
    </w:p>
    <w:p w:rsidR="00CF5E5F" w:rsidRDefault="00CF5E5F" w:rsidP="00CF5E5F">
      <w:proofErr w:type="gramStart"/>
      <w:r>
        <w:t>cat(</w:t>
      </w:r>
      <w:proofErr w:type="gramEnd"/>
      <w:r>
        <w:t xml:space="preserve">"3. Average bill amount: Rs.", </w:t>
      </w:r>
      <w:proofErr w:type="gramStart"/>
      <w:r>
        <w:t>round(</w:t>
      </w:r>
      <w:proofErr w:type="spellStart"/>
      <w:proofErr w:type="gramEnd"/>
      <w:r>
        <w:t>average_bill</w:t>
      </w:r>
      <w:proofErr w:type="spellEnd"/>
      <w:r>
        <w:t>, 2), "\n\n")</w:t>
      </w:r>
    </w:p>
    <w:p w:rsidR="00CF5E5F" w:rsidRDefault="00CF5E5F" w:rsidP="00CF5E5F"/>
    <w:p w:rsidR="00CF5E5F" w:rsidRDefault="00CF5E5F" w:rsidP="00CF5E5F">
      <w:r>
        <w:t># Calculate maximum and minimum bill amounts</w:t>
      </w:r>
    </w:p>
    <w:p w:rsidR="00CF5E5F" w:rsidRDefault="00CF5E5F" w:rsidP="00CF5E5F">
      <w:proofErr w:type="spellStart"/>
      <w:r>
        <w:t>min_max_bill</w:t>
      </w:r>
      <w:proofErr w:type="spellEnd"/>
      <w:r>
        <w:t xml:space="preserve"> &lt;- </w:t>
      </w:r>
      <w:proofErr w:type="spellStart"/>
      <w:r>
        <w:t>calculate_min_max_bill_amount</w:t>
      </w:r>
      <w:proofErr w:type="spellEnd"/>
      <w:r>
        <w:t>(</w:t>
      </w:r>
      <w:proofErr w:type="spellStart"/>
      <w:r>
        <w:t>total_bill</w:t>
      </w:r>
      <w:proofErr w:type="spellEnd"/>
      <w:r>
        <w:t>)</w:t>
      </w:r>
    </w:p>
    <w:p w:rsidR="00CF5E5F" w:rsidRDefault="00CF5E5F" w:rsidP="00CF5E5F">
      <w:proofErr w:type="spellStart"/>
      <w:r>
        <w:t>max_bill</w:t>
      </w:r>
      <w:proofErr w:type="spellEnd"/>
      <w:r>
        <w:t xml:space="preserve"> &lt;- </w:t>
      </w:r>
      <w:proofErr w:type="spellStart"/>
      <w:r>
        <w:t>min_max_</w:t>
      </w:r>
      <w:proofErr w:type="gramStart"/>
      <w:r>
        <w:t>bill</w:t>
      </w:r>
      <w:proofErr w:type="spellEnd"/>
      <w:r>
        <w:t>[</w:t>
      </w:r>
      <w:proofErr w:type="gramEnd"/>
      <w:r>
        <w:t>1]</w:t>
      </w:r>
    </w:p>
    <w:p w:rsidR="00CF5E5F" w:rsidRDefault="00CF5E5F" w:rsidP="00CF5E5F">
      <w:proofErr w:type="spellStart"/>
      <w:r>
        <w:t>min_bill</w:t>
      </w:r>
      <w:proofErr w:type="spellEnd"/>
      <w:r>
        <w:t xml:space="preserve"> &lt;- </w:t>
      </w:r>
      <w:proofErr w:type="spellStart"/>
      <w:r>
        <w:t>min_max_</w:t>
      </w:r>
      <w:proofErr w:type="gramStart"/>
      <w:r>
        <w:t>bill</w:t>
      </w:r>
      <w:proofErr w:type="spellEnd"/>
      <w:r>
        <w:t>[</w:t>
      </w:r>
      <w:proofErr w:type="gramEnd"/>
      <w:r>
        <w:t>2]</w:t>
      </w:r>
    </w:p>
    <w:p w:rsidR="00CF5E5F" w:rsidRDefault="00CF5E5F" w:rsidP="00CF5E5F">
      <w:proofErr w:type="gramStart"/>
      <w:r>
        <w:t>cat(</w:t>
      </w:r>
      <w:proofErr w:type="gramEnd"/>
      <w:r>
        <w:t xml:space="preserve">"4. Maximum bill amount: Rs.", </w:t>
      </w:r>
      <w:proofErr w:type="spellStart"/>
      <w:r>
        <w:t>max_bill</w:t>
      </w:r>
      <w:proofErr w:type="spellEnd"/>
      <w:r>
        <w:t>, "\n")</w:t>
      </w:r>
    </w:p>
    <w:p w:rsidR="00CF5E5F" w:rsidRDefault="00CF5E5F" w:rsidP="00CF5E5F">
      <w:proofErr w:type="gramStart"/>
      <w:r>
        <w:t>cat(</w:t>
      </w:r>
      <w:proofErr w:type="gramEnd"/>
      <w:r>
        <w:t xml:space="preserve">"   Minimum bill amount: Rs.", </w:t>
      </w:r>
      <w:proofErr w:type="spellStart"/>
      <w:r>
        <w:t>min_bill</w:t>
      </w:r>
      <w:proofErr w:type="spellEnd"/>
      <w:r>
        <w:t>, "\n\n")</w:t>
      </w:r>
    </w:p>
    <w:p w:rsidR="00CF5E5F" w:rsidRDefault="00CF5E5F" w:rsidP="00CF5E5F"/>
    <w:p w:rsidR="00CF5E5F" w:rsidRDefault="00CF5E5F" w:rsidP="00CF5E5F">
      <w:r>
        <w:t># Calculate regular vs new customers</w:t>
      </w:r>
    </w:p>
    <w:p w:rsidR="00CF5E5F" w:rsidRDefault="00CF5E5F" w:rsidP="00CF5E5F">
      <w:proofErr w:type="spellStart"/>
      <w:r>
        <w:t>reg_new_count</w:t>
      </w:r>
      <w:proofErr w:type="spellEnd"/>
      <w:r>
        <w:t xml:space="preserve"> &lt;- </w:t>
      </w:r>
      <w:proofErr w:type="spellStart"/>
      <w:r>
        <w:t>calculate_reg_new_customers</w:t>
      </w:r>
      <w:proofErr w:type="spellEnd"/>
      <w:r>
        <w:t>(</w:t>
      </w:r>
      <w:proofErr w:type="spellStart"/>
      <w:r>
        <w:t>customer_type</w:t>
      </w:r>
      <w:proofErr w:type="spellEnd"/>
      <w:r>
        <w:t>)</w:t>
      </w:r>
    </w:p>
    <w:p w:rsidR="00CF5E5F" w:rsidRDefault="00CF5E5F" w:rsidP="00CF5E5F">
      <w:proofErr w:type="spellStart"/>
      <w:r>
        <w:t>regular_count</w:t>
      </w:r>
      <w:proofErr w:type="spellEnd"/>
      <w:r>
        <w:t xml:space="preserve"> &lt;- </w:t>
      </w:r>
      <w:proofErr w:type="spellStart"/>
      <w:r>
        <w:t>reg_new_</w:t>
      </w:r>
      <w:proofErr w:type="gramStart"/>
      <w:r>
        <w:t>count</w:t>
      </w:r>
      <w:proofErr w:type="spellEnd"/>
      <w:r>
        <w:t>[</w:t>
      </w:r>
      <w:proofErr w:type="gramEnd"/>
      <w:r>
        <w:t>1]</w:t>
      </w:r>
    </w:p>
    <w:p w:rsidR="00CF5E5F" w:rsidRDefault="00CF5E5F" w:rsidP="00CF5E5F">
      <w:proofErr w:type="spellStart"/>
      <w:r>
        <w:t>new_count</w:t>
      </w:r>
      <w:proofErr w:type="spellEnd"/>
      <w:r>
        <w:t xml:space="preserve"> &lt;- </w:t>
      </w:r>
      <w:proofErr w:type="spellStart"/>
      <w:r>
        <w:t>reg_new_</w:t>
      </w:r>
      <w:proofErr w:type="gramStart"/>
      <w:r>
        <w:t>count</w:t>
      </w:r>
      <w:proofErr w:type="spellEnd"/>
      <w:r>
        <w:t>[</w:t>
      </w:r>
      <w:proofErr w:type="gramEnd"/>
      <w:r>
        <w:t>2]</w:t>
      </w:r>
    </w:p>
    <w:p w:rsidR="00CF5E5F" w:rsidRDefault="00CF5E5F" w:rsidP="00CF5E5F">
      <w:proofErr w:type="gramStart"/>
      <w:r>
        <w:t>cat(</w:t>
      </w:r>
      <w:proofErr w:type="gramEnd"/>
      <w:r>
        <w:t>"5. Customer analysis:\n")</w:t>
      </w:r>
    </w:p>
    <w:p w:rsidR="00CF5E5F" w:rsidRDefault="00CF5E5F" w:rsidP="00CF5E5F">
      <w:proofErr w:type="gramStart"/>
      <w:r>
        <w:t>cat(</w:t>
      </w:r>
      <w:proofErr w:type="gramEnd"/>
      <w:r>
        <w:t xml:space="preserve">"   Regular customers:", </w:t>
      </w:r>
      <w:proofErr w:type="spellStart"/>
      <w:r>
        <w:t>regular_count</w:t>
      </w:r>
      <w:proofErr w:type="spellEnd"/>
      <w:r>
        <w:t>, "\n")</w:t>
      </w:r>
    </w:p>
    <w:p w:rsidR="00CF5E5F" w:rsidRDefault="00CF5E5F" w:rsidP="00CF5E5F">
      <w:proofErr w:type="gramStart"/>
      <w:r>
        <w:t>cat(</w:t>
      </w:r>
      <w:proofErr w:type="gramEnd"/>
      <w:r>
        <w:t xml:space="preserve">"   New customers:", </w:t>
      </w:r>
      <w:proofErr w:type="spellStart"/>
      <w:r>
        <w:t>new_count</w:t>
      </w:r>
      <w:proofErr w:type="spellEnd"/>
      <w:r>
        <w:t>, "\n\n")</w:t>
      </w:r>
    </w:p>
    <w:p w:rsidR="00CF5E5F" w:rsidRDefault="00CF5E5F" w:rsidP="00CF5E5F"/>
    <w:p w:rsidR="00CF5E5F" w:rsidRDefault="00CF5E5F" w:rsidP="00CF5E5F">
      <w:r>
        <w:t># Get high spenders (customers who spent more than Rs. 500)</w:t>
      </w:r>
    </w:p>
    <w:p w:rsidR="00CF5E5F" w:rsidRDefault="00CF5E5F" w:rsidP="00CF5E5F">
      <w:proofErr w:type="spellStart"/>
      <w:r>
        <w:lastRenderedPageBreak/>
        <w:t>high_spenders</w:t>
      </w:r>
      <w:proofErr w:type="spellEnd"/>
      <w:r>
        <w:t xml:space="preserve"> &lt;- </w:t>
      </w:r>
      <w:proofErr w:type="spellStart"/>
      <w:r>
        <w:t>get_high_</w:t>
      </w:r>
      <w:proofErr w:type="gramStart"/>
      <w:r>
        <w:t>spenders</w:t>
      </w:r>
      <w:proofErr w:type="spellEnd"/>
      <w:r>
        <w:t>(</w:t>
      </w:r>
      <w:proofErr w:type="spellStart"/>
      <w:proofErr w:type="gramEnd"/>
      <w:r>
        <w:t>customer_names</w:t>
      </w:r>
      <w:proofErr w:type="spellEnd"/>
      <w:r>
        <w:t xml:space="preserve">, </w:t>
      </w:r>
      <w:proofErr w:type="spellStart"/>
      <w:r>
        <w:t>total_bill</w:t>
      </w:r>
      <w:proofErr w:type="spellEnd"/>
      <w:r>
        <w:t>)</w:t>
      </w:r>
    </w:p>
    <w:p w:rsidR="00CF5E5F" w:rsidRDefault="00CF5E5F" w:rsidP="00CF5E5F">
      <w:proofErr w:type="gramStart"/>
      <w:r>
        <w:t>cat(</w:t>
      </w:r>
      <w:proofErr w:type="gramEnd"/>
      <w:r>
        <w:t xml:space="preserve">"6. High spenders (customers who spent more than Rs. </w:t>
      </w:r>
      <w:proofErr w:type="gramStart"/>
      <w:r>
        <w:t>500):\</w:t>
      </w:r>
      <w:proofErr w:type="gramEnd"/>
      <w:r>
        <w:t>n")</w:t>
      </w:r>
    </w:p>
    <w:p w:rsidR="00CF5E5F" w:rsidRDefault="00CF5E5F" w:rsidP="00CF5E5F">
      <w:r>
        <w:t>if(length(</w:t>
      </w:r>
      <w:proofErr w:type="spellStart"/>
      <w:r>
        <w:t>high_spenders</w:t>
      </w:r>
      <w:proofErr w:type="spellEnd"/>
      <w:r>
        <w:t>) &gt; 0) {</w:t>
      </w:r>
    </w:p>
    <w:p w:rsidR="00CF5E5F" w:rsidRDefault="00CF5E5F" w:rsidP="00CF5E5F">
      <w:r>
        <w:t xml:space="preserve">  </w:t>
      </w:r>
      <w:proofErr w:type="gramStart"/>
      <w:r>
        <w:t>for(</w:t>
      </w:r>
      <w:proofErr w:type="gramEnd"/>
      <w:r>
        <w:t xml:space="preserve">spender in </w:t>
      </w:r>
      <w:proofErr w:type="spellStart"/>
      <w:r>
        <w:t>high_spenders</w:t>
      </w:r>
      <w:proofErr w:type="spellEnd"/>
      <w:r>
        <w:t>) {</w:t>
      </w:r>
    </w:p>
    <w:p w:rsidR="00CF5E5F" w:rsidRDefault="00CF5E5F" w:rsidP="00CF5E5F">
      <w:r>
        <w:t xml:space="preserve">    </w:t>
      </w:r>
      <w:proofErr w:type="gramStart"/>
      <w:r>
        <w:t>cat(</w:t>
      </w:r>
      <w:proofErr w:type="gramEnd"/>
      <w:r>
        <w:t>"   -", spender, "\n")</w:t>
      </w:r>
    </w:p>
    <w:p w:rsidR="00CF5E5F" w:rsidRDefault="00CF5E5F" w:rsidP="00CF5E5F">
      <w:r>
        <w:t xml:space="preserve">  }</w:t>
      </w:r>
    </w:p>
    <w:p w:rsidR="00CF5E5F" w:rsidRDefault="00CF5E5F" w:rsidP="00CF5E5F">
      <w:r>
        <w:t>} else {</w:t>
      </w:r>
    </w:p>
    <w:p w:rsidR="00CF5E5F" w:rsidRDefault="00CF5E5F" w:rsidP="00CF5E5F">
      <w:r>
        <w:t xml:space="preserve">  </w:t>
      </w:r>
      <w:proofErr w:type="gramStart"/>
      <w:r>
        <w:t>cat(</w:t>
      </w:r>
      <w:proofErr w:type="gramEnd"/>
      <w:r>
        <w:t>"   No customers spent more than Rs. 500\n")</w:t>
      </w:r>
    </w:p>
    <w:p w:rsidR="00CF5E5F" w:rsidRDefault="00CF5E5F" w:rsidP="00CF5E5F">
      <w:r>
        <w:t>}</w:t>
      </w:r>
    </w:p>
    <w:p w:rsidR="00CF5E5F" w:rsidRDefault="00CF5E5F" w:rsidP="00CF5E5F">
      <w:r>
        <w:t>cat("\n")</w:t>
      </w:r>
    </w:p>
    <w:p w:rsidR="00CF5E5F" w:rsidRDefault="00CF5E5F" w:rsidP="00CF5E5F"/>
    <w:p w:rsidR="00CF5E5F" w:rsidRDefault="00CF5E5F" w:rsidP="00CF5E5F">
      <w:r>
        <w:t># Calculate item-wise total quantity sold</w:t>
      </w:r>
    </w:p>
    <w:p w:rsidR="00CF5E5F" w:rsidRDefault="00CF5E5F" w:rsidP="00CF5E5F">
      <w:proofErr w:type="spellStart"/>
      <w:r>
        <w:t>item_quantities</w:t>
      </w:r>
      <w:proofErr w:type="spellEnd"/>
      <w:r>
        <w:t xml:space="preserve"> &lt;- </w:t>
      </w:r>
      <w:proofErr w:type="spellStart"/>
      <w:r>
        <w:t>item_wise_</w:t>
      </w:r>
      <w:proofErr w:type="gramStart"/>
      <w:r>
        <w:t>quantity</w:t>
      </w:r>
      <w:proofErr w:type="spellEnd"/>
      <w:r>
        <w:t>(</w:t>
      </w:r>
      <w:proofErr w:type="spellStart"/>
      <w:proofErr w:type="gramEnd"/>
      <w:r>
        <w:t>item_name</w:t>
      </w:r>
      <w:proofErr w:type="spellEnd"/>
      <w:r>
        <w:t xml:space="preserve">, </w:t>
      </w:r>
      <w:proofErr w:type="spellStart"/>
      <w:r>
        <w:t>quantity_purchased</w:t>
      </w:r>
      <w:proofErr w:type="spellEnd"/>
      <w:r>
        <w:t>)</w:t>
      </w:r>
    </w:p>
    <w:p w:rsidR="00CF5E5F" w:rsidRDefault="00CF5E5F" w:rsidP="00CF5E5F">
      <w:proofErr w:type="gramStart"/>
      <w:r>
        <w:t>cat(</w:t>
      </w:r>
      <w:proofErr w:type="gramEnd"/>
      <w:r>
        <w:t>"7. Item-wise total quantity sold:\n")</w:t>
      </w:r>
    </w:p>
    <w:p w:rsidR="00CF5E5F" w:rsidRDefault="00CF5E5F" w:rsidP="00CF5E5F">
      <w:proofErr w:type="gramStart"/>
      <w:r>
        <w:t>for(</w:t>
      </w:r>
      <w:proofErr w:type="spellStart"/>
      <w:proofErr w:type="gramEnd"/>
      <w:r>
        <w:t>i</w:t>
      </w:r>
      <w:proofErr w:type="spellEnd"/>
      <w:r>
        <w:t xml:space="preserve"> in 1:length(</w:t>
      </w:r>
      <w:proofErr w:type="spellStart"/>
      <w:r>
        <w:t>item_quantities</w:t>
      </w:r>
      <w:proofErr w:type="spellEnd"/>
      <w:r>
        <w:t>)) {</w:t>
      </w:r>
    </w:p>
    <w:p w:rsidR="00CF5E5F" w:rsidRDefault="00CF5E5F" w:rsidP="00CF5E5F">
      <w:r>
        <w:t xml:space="preserve">  </w:t>
      </w:r>
      <w:proofErr w:type="gramStart"/>
      <w:r>
        <w:t>cat(</w:t>
      </w:r>
      <w:proofErr w:type="gramEnd"/>
      <w:r>
        <w:t>"   ", names(</w:t>
      </w:r>
      <w:proofErr w:type="spellStart"/>
      <w:r>
        <w:t>item_quantities</w:t>
      </w:r>
      <w:proofErr w:type="spellEnd"/>
      <w:r>
        <w:t>)[</w:t>
      </w:r>
      <w:proofErr w:type="spellStart"/>
      <w:r>
        <w:t>i</w:t>
      </w:r>
      <w:proofErr w:type="spellEnd"/>
      <w:r>
        <w:t xml:space="preserve">], ":", </w:t>
      </w:r>
      <w:proofErr w:type="spellStart"/>
      <w:r>
        <w:t>item_quantities</w:t>
      </w:r>
      <w:proofErr w:type="spellEnd"/>
      <w:r>
        <w:t>[</w:t>
      </w:r>
      <w:proofErr w:type="spellStart"/>
      <w:r>
        <w:t>i</w:t>
      </w:r>
      <w:proofErr w:type="spellEnd"/>
      <w:r>
        <w:t>], "units\n")</w:t>
      </w:r>
    </w:p>
    <w:p w:rsidR="00CF5E5F" w:rsidRDefault="00CF5E5F" w:rsidP="00CF5E5F">
      <w:r>
        <w:t>}</w:t>
      </w:r>
    </w:p>
    <w:p w:rsidR="00CF5E5F" w:rsidRDefault="00CF5E5F" w:rsidP="00CF5E5F">
      <w:r>
        <w:t>cat("\n")</w:t>
      </w:r>
    </w:p>
    <w:p w:rsidR="00CF5E5F" w:rsidRDefault="00CF5E5F" w:rsidP="00CF5E5F"/>
    <w:p w:rsidR="00D538E2" w:rsidRDefault="00CF5E5F">
      <w:proofErr w:type="gramStart"/>
      <w:r>
        <w:t>cat(</w:t>
      </w:r>
      <w:proofErr w:type="gramEnd"/>
      <w:r>
        <w:t>"=== Analysis Complete ===\n")</w:t>
      </w:r>
      <w:r w:rsidR="00000000">
        <w:br/>
      </w:r>
    </w:p>
    <w:p w:rsidR="00D538E2" w:rsidRDefault="00000000">
      <w:pPr>
        <w:pStyle w:val="Heading2"/>
      </w:pPr>
      <w:r>
        <w:lastRenderedPageBreak/>
        <w:t>4. Output Summary:</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Billing System and Customer Behavior Analysis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1. Total bill for each customer:</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spellStart"/>
      <w:r w:rsidRPr="00CF5E5F">
        <w:rPr>
          <w:rFonts w:asciiTheme="minorHAnsi" w:eastAsiaTheme="minorEastAsia" w:hAnsiTheme="minorHAnsi" w:cstheme="minorBidi"/>
          <w:b w:val="0"/>
          <w:bCs w:val="0"/>
          <w:color w:val="auto"/>
          <w:sz w:val="22"/>
          <w:szCs w:val="22"/>
        </w:rPr>
        <w:t>Sparsh</w:t>
      </w:r>
      <w:proofErr w:type="spellEnd"/>
      <w:r w:rsidRPr="00CF5E5F">
        <w:rPr>
          <w:rFonts w:asciiTheme="minorHAnsi" w:eastAsiaTheme="minorEastAsia" w:hAnsiTheme="minorHAnsi" w:cstheme="minorBidi"/>
          <w:b w:val="0"/>
          <w:bCs w:val="0"/>
          <w:color w:val="auto"/>
          <w:sz w:val="22"/>
          <w:szCs w:val="22"/>
        </w:rPr>
        <w:t xml:space="preserve"> </w:t>
      </w:r>
      <w:proofErr w:type="gramStart"/>
      <w:r w:rsidRPr="00CF5E5F">
        <w:rPr>
          <w:rFonts w:asciiTheme="minorHAnsi" w:eastAsiaTheme="minorEastAsia" w:hAnsiTheme="minorHAnsi" w:cstheme="minorBidi"/>
          <w:b w:val="0"/>
          <w:bCs w:val="0"/>
          <w:color w:val="auto"/>
          <w:sz w:val="22"/>
          <w:szCs w:val="22"/>
        </w:rPr>
        <w:t>Karna :</w:t>
      </w:r>
      <w:proofErr w:type="gramEnd"/>
      <w:r w:rsidRPr="00CF5E5F">
        <w:rPr>
          <w:rFonts w:asciiTheme="minorHAnsi" w:eastAsiaTheme="minorEastAsia" w:hAnsiTheme="minorHAnsi" w:cstheme="minorBidi"/>
          <w:b w:val="0"/>
          <w:bCs w:val="0"/>
          <w:color w:val="auto"/>
          <w:sz w:val="22"/>
          <w:szCs w:val="22"/>
        </w:rPr>
        <w:t xml:space="preserve"> Rs. 250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spellStart"/>
      <w:r w:rsidRPr="00CF5E5F">
        <w:rPr>
          <w:rFonts w:asciiTheme="minorHAnsi" w:eastAsiaTheme="minorEastAsia" w:hAnsiTheme="minorHAnsi" w:cstheme="minorBidi"/>
          <w:b w:val="0"/>
          <w:bCs w:val="0"/>
          <w:color w:val="auto"/>
          <w:sz w:val="22"/>
          <w:szCs w:val="22"/>
        </w:rPr>
        <w:t>Arkita</w:t>
      </w:r>
      <w:proofErr w:type="spellEnd"/>
      <w:r w:rsidRPr="00CF5E5F">
        <w:rPr>
          <w:rFonts w:asciiTheme="minorHAnsi" w:eastAsiaTheme="minorEastAsia" w:hAnsiTheme="minorHAnsi" w:cstheme="minorBidi"/>
          <w:b w:val="0"/>
          <w:bCs w:val="0"/>
          <w:color w:val="auto"/>
          <w:sz w:val="22"/>
          <w:szCs w:val="22"/>
        </w:rPr>
        <w:t xml:space="preserve"> </w:t>
      </w:r>
      <w:proofErr w:type="gramStart"/>
      <w:r w:rsidRPr="00CF5E5F">
        <w:rPr>
          <w:rFonts w:asciiTheme="minorHAnsi" w:eastAsiaTheme="minorEastAsia" w:hAnsiTheme="minorHAnsi" w:cstheme="minorBidi"/>
          <w:b w:val="0"/>
          <w:bCs w:val="0"/>
          <w:color w:val="auto"/>
          <w:sz w:val="22"/>
          <w:szCs w:val="22"/>
        </w:rPr>
        <w:t>Barua :</w:t>
      </w:r>
      <w:proofErr w:type="gramEnd"/>
      <w:r w:rsidRPr="00CF5E5F">
        <w:rPr>
          <w:rFonts w:asciiTheme="minorHAnsi" w:eastAsiaTheme="minorEastAsia" w:hAnsiTheme="minorHAnsi" w:cstheme="minorBidi"/>
          <w:b w:val="0"/>
          <w:bCs w:val="0"/>
          <w:color w:val="auto"/>
          <w:sz w:val="22"/>
          <w:szCs w:val="22"/>
        </w:rPr>
        <w:t xml:space="preserve"> Rs. 400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spellStart"/>
      <w:r w:rsidRPr="00CF5E5F">
        <w:rPr>
          <w:rFonts w:asciiTheme="minorHAnsi" w:eastAsiaTheme="minorEastAsia" w:hAnsiTheme="minorHAnsi" w:cstheme="minorBidi"/>
          <w:b w:val="0"/>
          <w:bCs w:val="0"/>
          <w:color w:val="auto"/>
          <w:sz w:val="22"/>
          <w:szCs w:val="22"/>
        </w:rPr>
        <w:t>Diraq</w:t>
      </w:r>
      <w:proofErr w:type="spellEnd"/>
      <w:r w:rsidRPr="00CF5E5F">
        <w:rPr>
          <w:rFonts w:asciiTheme="minorHAnsi" w:eastAsiaTheme="minorEastAsia" w:hAnsiTheme="minorHAnsi" w:cstheme="minorBidi"/>
          <w:b w:val="0"/>
          <w:bCs w:val="0"/>
          <w:color w:val="auto"/>
          <w:sz w:val="22"/>
          <w:szCs w:val="22"/>
        </w:rPr>
        <w:t xml:space="preserve"> </w:t>
      </w:r>
      <w:proofErr w:type="spellStart"/>
      <w:proofErr w:type="gramStart"/>
      <w:r w:rsidRPr="00CF5E5F">
        <w:rPr>
          <w:rFonts w:asciiTheme="minorHAnsi" w:eastAsiaTheme="minorEastAsia" w:hAnsiTheme="minorHAnsi" w:cstheme="minorBidi"/>
          <w:b w:val="0"/>
          <w:bCs w:val="0"/>
          <w:color w:val="auto"/>
          <w:sz w:val="22"/>
          <w:szCs w:val="22"/>
        </w:rPr>
        <w:t>Girach</w:t>
      </w:r>
      <w:proofErr w:type="spellEnd"/>
      <w:r w:rsidRPr="00CF5E5F">
        <w:rPr>
          <w:rFonts w:asciiTheme="minorHAnsi" w:eastAsiaTheme="minorEastAsia" w:hAnsiTheme="minorHAnsi" w:cstheme="minorBidi"/>
          <w:b w:val="0"/>
          <w:bCs w:val="0"/>
          <w:color w:val="auto"/>
          <w:sz w:val="22"/>
          <w:szCs w:val="22"/>
        </w:rPr>
        <w:t xml:space="preserve"> :</w:t>
      </w:r>
      <w:proofErr w:type="gramEnd"/>
      <w:r w:rsidRPr="00CF5E5F">
        <w:rPr>
          <w:rFonts w:asciiTheme="minorHAnsi" w:eastAsiaTheme="minorEastAsia" w:hAnsiTheme="minorHAnsi" w:cstheme="minorBidi"/>
          <w:b w:val="0"/>
          <w:bCs w:val="0"/>
          <w:color w:val="auto"/>
          <w:sz w:val="22"/>
          <w:szCs w:val="22"/>
        </w:rPr>
        <w:t xml:space="preserve"> Rs. 90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Aryan </w:t>
      </w:r>
      <w:proofErr w:type="spellStart"/>
      <w:proofErr w:type="gramStart"/>
      <w:r w:rsidRPr="00CF5E5F">
        <w:rPr>
          <w:rFonts w:asciiTheme="minorHAnsi" w:eastAsiaTheme="minorEastAsia" w:hAnsiTheme="minorHAnsi" w:cstheme="minorBidi"/>
          <w:b w:val="0"/>
          <w:bCs w:val="0"/>
          <w:color w:val="auto"/>
          <w:sz w:val="22"/>
          <w:szCs w:val="22"/>
        </w:rPr>
        <w:t>Risi</w:t>
      </w:r>
      <w:proofErr w:type="spellEnd"/>
      <w:r w:rsidRPr="00CF5E5F">
        <w:rPr>
          <w:rFonts w:asciiTheme="minorHAnsi" w:eastAsiaTheme="minorEastAsia" w:hAnsiTheme="minorHAnsi" w:cstheme="minorBidi"/>
          <w:b w:val="0"/>
          <w:bCs w:val="0"/>
          <w:color w:val="auto"/>
          <w:sz w:val="22"/>
          <w:szCs w:val="22"/>
        </w:rPr>
        <w:t xml:space="preserve"> :</w:t>
      </w:r>
      <w:proofErr w:type="gramEnd"/>
      <w:r w:rsidRPr="00CF5E5F">
        <w:rPr>
          <w:rFonts w:asciiTheme="minorHAnsi" w:eastAsiaTheme="minorEastAsia" w:hAnsiTheme="minorHAnsi" w:cstheme="minorBidi"/>
          <w:b w:val="0"/>
          <w:bCs w:val="0"/>
          <w:color w:val="auto"/>
          <w:sz w:val="22"/>
          <w:szCs w:val="22"/>
        </w:rPr>
        <w:t xml:space="preserve"> Rs. 360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spellStart"/>
      <w:r w:rsidRPr="00CF5E5F">
        <w:rPr>
          <w:rFonts w:asciiTheme="minorHAnsi" w:eastAsiaTheme="minorEastAsia" w:hAnsiTheme="minorHAnsi" w:cstheme="minorBidi"/>
          <w:b w:val="0"/>
          <w:bCs w:val="0"/>
          <w:color w:val="auto"/>
          <w:sz w:val="22"/>
          <w:szCs w:val="22"/>
        </w:rPr>
        <w:t>Lavanaya</w:t>
      </w:r>
      <w:proofErr w:type="spellEnd"/>
      <w:r w:rsidRPr="00CF5E5F">
        <w:rPr>
          <w:rFonts w:asciiTheme="minorHAnsi" w:eastAsiaTheme="minorEastAsia" w:hAnsiTheme="minorHAnsi" w:cstheme="minorBidi"/>
          <w:b w:val="0"/>
          <w:bCs w:val="0"/>
          <w:color w:val="auto"/>
          <w:sz w:val="22"/>
          <w:szCs w:val="22"/>
        </w:rPr>
        <w:t xml:space="preserve"> </w:t>
      </w:r>
      <w:proofErr w:type="gramStart"/>
      <w:r w:rsidRPr="00CF5E5F">
        <w:rPr>
          <w:rFonts w:asciiTheme="minorHAnsi" w:eastAsiaTheme="minorEastAsia" w:hAnsiTheme="minorHAnsi" w:cstheme="minorBidi"/>
          <w:b w:val="0"/>
          <w:bCs w:val="0"/>
          <w:color w:val="auto"/>
          <w:sz w:val="22"/>
          <w:szCs w:val="22"/>
        </w:rPr>
        <w:t>Malhotra :</w:t>
      </w:r>
      <w:proofErr w:type="gramEnd"/>
      <w:r w:rsidRPr="00CF5E5F">
        <w:rPr>
          <w:rFonts w:asciiTheme="minorHAnsi" w:eastAsiaTheme="minorEastAsia" w:hAnsiTheme="minorHAnsi" w:cstheme="minorBidi"/>
          <w:b w:val="0"/>
          <w:bCs w:val="0"/>
          <w:color w:val="auto"/>
          <w:sz w:val="22"/>
          <w:szCs w:val="22"/>
        </w:rPr>
        <w:t xml:space="preserve"> Rs. 400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spellStart"/>
      <w:r w:rsidRPr="00CF5E5F">
        <w:rPr>
          <w:rFonts w:asciiTheme="minorHAnsi" w:eastAsiaTheme="minorEastAsia" w:hAnsiTheme="minorHAnsi" w:cstheme="minorBidi"/>
          <w:b w:val="0"/>
          <w:bCs w:val="0"/>
          <w:color w:val="auto"/>
          <w:sz w:val="22"/>
          <w:szCs w:val="22"/>
        </w:rPr>
        <w:t>Stuti</w:t>
      </w:r>
      <w:proofErr w:type="spellEnd"/>
      <w:r w:rsidRPr="00CF5E5F">
        <w:rPr>
          <w:rFonts w:asciiTheme="minorHAnsi" w:eastAsiaTheme="minorEastAsia" w:hAnsiTheme="minorHAnsi" w:cstheme="minorBidi"/>
          <w:b w:val="0"/>
          <w:bCs w:val="0"/>
          <w:color w:val="auto"/>
          <w:sz w:val="22"/>
          <w:szCs w:val="22"/>
        </w:rPr>
        <w:t xml:space="preserve"> </w:t>
      </w:r>
      <w:proofErr w:type="spellStart"/>
      <w:proofErr w:type="gramStart"/>
      <w:r w:rsidRPr="00CF5E5F">
        <w:rPr>
          <w:rFonts w:asciiTheme="minorHAnsi" w:eastAsiaTheme="minorEastAsia" w:hAnsiTheme="minorHAnsi" w:cstheme="minorBidi"/>
          <w:b w:val="0"/>
          <w:bCs w:val="0"/>
          <w:color w:val="auto"/>
          <w:sz w:val="22"/>
          <w:szCs w:val="22"/>
        </w:rPr>
        <w:t>Handa</w:t>
      </w:r>
      <w:proofErr w:type="spellEnd"/>
      <w:r w:rsidRPr="00CF5E5F">
        <w:rPr>
          <w:rFonts w:asciiTheme="minorHAnsi" w:eastAsiaTheme="minorEastAsia" w:hAnsiTheme="minorHAnsi" w:cstheme="minorBidi"/>
          <w:b w:val="0"/>
          <w:bCs w:val="0"/>
          <w:color w:val="auto"/>
          <w:sz w:val="22"/>
          <w:szCs w:val="22"/>
        </w:rPr>
        <w:t xml:space="preserve"> :</w:t>
      </w:r>
      <w:proofErr w:type="gramEnd"/>
      <w:r w:rsidRPr="00CF5E5F">
        <w:rPr>
          <w:rFonts w:asciiTheme="minorHAnsi" w:eastAsiaTheme="minorEastAsia" w:hAnsiTheme="minorHAnsi" w:cstheme="minorBidi"/>
          <w:b w:val="0"/>
          <w:bCs w:val="0"/>
          <w:color w:val="auto"/>
          <w:sz w:val="22"/>
          <w:szCs w:val="22"/>
        </w:rPr>
        <w:t xml:space="preserve"> Rs. 200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spellStart"/>
      <w:r w:rsidRPr="00CF5E5F">
        <w:rPr>
          <w:rFonts w:asciiTheme="minorHAnsi" w:eastAsiaTheme="minorEastAsia" w:hAnsiTheme="minorHAnsi" w:cstheme="minorBidi"/>
          <w:b w:val="0"/>
          <w:bCs w:val="0"/>
          <w:color w:val="auto"/>
          <w:sz w:val="22"/>
          <w:szCs w:val="22"/>
        </w:rPr>
        <w:t>Divyansh</w:t>
      </w:r>
      <w:proofErr w:type="spellEnd"/>
      <w:r w:rsidRPr="00CF5E5F">
        <w:rPr>
          <w:rFonts w:asciiTheme="minorHAnsi" w:eastAsiaTheme="minorEastAsia" w:hAnsiTheme="minorHAnsi" w:cstheme="minorBidi"/>
          <w:b w:val="0"/>
          <w:bCs w:val="0"/>
          <w:color w:val="auto"/>
          <w:sz w:val="22"/>
          <w:szCs w:val="22"/>
        </w:rPr>
        <w:t xml:space="preserve"> </w:t>
      </w:r>
      <w:proofErr w:type="gramStart"/>
      <w:r w:rsidRPr="00CF5E5F">
        <w:rPr>
          <w:rFonts w:asciiTheme="minorHAnsi" w:eastAsiaTheme="minorEastAsia" w:hAnsiTheme="minorHAnsi" w:cstheme="minorBidi"/>
          <w:b w:val="0"/>
          <w:bCs w:val="0"/>
          <w:color w:val="auto"/>
          <w:sz w:val="22"/>
          <w:szCs w:val="22"/>
        </w:rPr>
        <w:t>Aggarwal :</w:t>
      </w:r>
      <w:proofErr w:type="gramEnd"/>
      <w:r w:rsidRPr="00CF5E5F">
        <w:rPr>
          <w:rFonts w:asciiTheme="minorHAnsi" w:eastAsiaTheme="minorEastAsia" w:hAnsiTheme="minorHAnsi" w:cstheme="minorBidi"/>
          <w:b w:val="0"/>
          <w:bCs w:val="0"/>
          <w:color w:val="auto"/>
          <w:sz w:val="22"/>
          <w:szCs w:val="22"/>
        </w:rPr>
        <w:t xml:space="preserve"> Rs. 300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spellStart"/>
      <w:r w:rsidRPr="00CF5E5F">
        <w:rPr>
          <w:rFonts w:asciiTheme="minorHAnsi" w:eastAsiaTheme="minorEastAsia" w:hAnsiTheme="minorHAnsi" w:cstheme="minorBidi"/>
          <w:b w:val="0"/>
          <w:bCs w:val="0"/>
          <w:color w:val="auto"/>
          <w:sz w:val="22"/>
          <w:szCs w:val="22"/>
        </w:rPr>
        <w:t>Mishti</w:t>
      </w:r>
      <w:proofErr w:type="spellEnd"/>
      <w:r w:rsidRPr="00CF5E5F">
        <w:rPr>
          <w:rFonts w:asciiTheme="minorHAnsi" w:eastAsiaTheme="minorEastAsia" w:hAnsiTheme="minorHAnsi" w:cstheme="minorBidi"/>
          <w:b w:val="0"/>
          <w:bCs w:val="0"/>
          <w:color w:val="auto"/>
          <w:sz w:val="22"/>
          <w:szCs w:val="22"/>
        </w:rPr>
        <w:t xml:space="preserve"> </w:t>
      </w:r>
      <w:proofErr w:type="spellStart"/>
      <w:proofErr w:type="gramStart"/>
      <w:r w:rsidRPr="00CF5E5F">
        <w:rPr>
          <w:rFonts w:asciiTheme="minorHAnsi" w:eastAsiaTheme="minorEastAsia" w:hAnsiTheme="minorHAnsi" w:cstheme="minorBidi"/>
          <w:b w:val="0"/>
          <w:bCs w:val="0"/>
          <w:color w:val="auto"/>
          <w:sz w:val="22"/>
          <w:szCs w:val="22"/>
        </w:rPr>
        <w:t>Mattu</w:t>
      </w:r>
      <w:proofErr w:type="spellEnd"/>
      <w:r w:rsidRPr="00CF5E5F">
        <w:rPr>
          <w:rFonts w:asciiTheme="minorHAnsi" w:eastAsiaTheme="minorEastAsia" w:hAnsiTheme="minorHAnsi" w:cstheme="minorBidi"/>
          <w:b w:val="0"/>
          <w:bCs w:val="0"/>
          <w:color w:val="auto"/>
          <w:sz w:val="22"/>
          <w:szCs w:val="22"/>
        </w:rPr>
        <w:t xml:space="preserve"> :</w:t>
      </w:r>
      <w:proofErr w:type="gramEnd"/>
      <w:r w:rsidRPr="00CF5E5F">
        <w:rPr>
          <w:rFonts w:asciiTheme="minorHAnsi" w:eastAsiaTheme="minorEastAsia" w:hAnsiTheme="minorHAnsi" w:cstheme="minorBidi"/>
          <w:b w:val="0"/>
          <w:bCs w:val="0"/>
          <w:color w:val="auto"/>
          <w:sz w:val="22"/>
          <w:szCs w:val="22"/>
        </w:rPr>
        <w:t xml:space="preserve"> Rs. 180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Akshat </w:t>
      </w:r>
      <w:proofErr w:type="spellStart"/>
      <w:proofErr w:type="gramStart"/>
      <w:r w:rsidRPr="00CF5E5F">
        <w:rPr>
          <w:rFonts w:asciiTheme="minorHAnsi" w:eastAsiaTheme="minorEastAsia" w:hAnsiTheme="minorHAnsi" w:cstheme="minorBidi"/>
          <w:b w:val="0"/>
          <w:bCs w:val="0"/>
          <w:color w:val="auto"/>
          <w:sz w:val="22"/>
          <w:szCs w:val="22"/>
        </w:rPr>
        <w:t>Majila</w:t>
      </w:r>
      <w:proofErr w:type="spellEnd"/>
      <w:r w:rsidRPr="00CF5E5F">
        <w:rPr>
          <w:rFonts w:asciiTheme="minorHAnsi" w:eastAsiaTheme="minorEastAsia" w:hAnsiTheme="minorHAnsi" w:cstheme="minorBidi"/>
          <w:b w:val="0"/>
          <w:bCs w:val="0"/>
          <w:color w:val="auto"/>
          <w:sz w:val="22"/>
          <w:szCs w:val="22"/>
        </w:rPr>
        <w:t xml:space="preserve"> :</w:t>
      </w:r>
      <w:proofErr w:type="gramEnd"/>
      <w:r w:rsidRPr="00CF5E5F">
        <w:rPr>
          <w:rFonts w:asciiTheme="minorHAnsi" w:eastAsiaTheme="minorEastAsia" w:hAnsiTheme="minorHAnsi" w:cstheme="minorBidi"/>
          <w:b w:val="0"/>
          <w:bCs w:val="0"/>
          <w:color w:val="auto"/>
          <w:sz w:val="22"/>
          <w:szCs w:val="22"/>
        </w:rPr>
        <w:t xml:space="preserve"> Rs. 120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Rose </w:t>
      </w:r>
      <w:proofErr w:type="gramStart"/>
      <w:r w:rsidRPr="00CF5E5F">
        <w:rPr>
          <w:rFonts w:asciiTheme="minorHAnsi" w:eastAsiaTheme="minorEastAsia" w:hAnsiTheme="minorHAnsi" w:cstheme="minorBidi"/>
          <w:b w:val="0"/>
          <w:bCs w:val="0"/>
          <w:color w:val="auto"/>
          <w:sz w:val="22"/>
          <w:szCs w:val="22"/>
        </w:rPr>
        <w:t>Priya :</w:t>
      </w:r>
      <w:proofErr w:type="gramEnd"/>
      <w:r w:rsidRPr="00CF5E5F">
        <w:rPr>
          <w:rFonts w:asciiTheme="minorHAnsi" w:eastAsiaTheme="minorEastAsia" w:hAnsiTheme="minorHAnsi" w:cstheme="minorBidi"/>
          <w:b w:val="0"/>
          <w:bCs w:val="0"/>
          <w:color w:val="auto"/>
          <w:sz w:val="22"/>
          <w:szCs w:val="22"/>
        </w:rPr>
        <w:t xml:space="preserve"> Rs. 200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2. Total revenue of the shop: Rs. 3400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3. Average bill amount: Rs. 283.33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4. Maximum bill amount: Rs. 600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Minimum bill amount: Rs. 90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5. Customer analysis:</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Regular customers: 4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New customers: 6 </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6. High spenders (customers who spent more than Rs. 500):</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No customers spent more than Rs. 500</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7. Item-wise total quantity sold:</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gramStart"/>
      <w:r w:rsidRPr="00CF5E5F">
        <w:rPr>
          <w:rFonts w:asciiTheme="minorHAnsi" w:eastAsiaTheme="minorEastAsia" w:hAnsiTheme="minorHAnsi" w:cstheme="minorBidi"/>
          <w:b w:val="0"/>
          <w:bCs w:val="0"/>
          <w:color w:val="auto"/>
          <w:sz w:val="22"/>
          <w:szCs w:val="22"/>
        </w:rPr>
        <w:t>Rice :</w:t>
      </w:r>
      <w:proofErr w:type="gramEnd"/>
      <w:r w:rsidRPr="00CF5E5F">
        <w:rPr>
          <w:rFonts w:asciiTheme="minorHAnsi" w:eastAsiaTheme="minorEastAsia" w:hAnsiTheme="minorHAnsi" w:cstheme="minorBidi"/>
          <w:b w:val="0"/>
          <w:bCs w:val="0"/>
          <w:color w:val="auto"/>
          <w:sz w:val="22"/>
          <w:szCs w:val="22"/>
        </w:rPr>
        <w:t xml:space="preserve"> 19 units</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gramStart"/>
      <w:r w:rsidRPr="00CF5E5F">
        <w:rPr>
          <w:rFonts w:asciiTheme="minorHAnsi" w:eastAsiaTheme="minorEastAsia" w:hAnsiTheme="minorHAnsi" w:cstheme="minorBidi"/>
          <w:b w:val="0"/>
          <w:bCs w:val="0"/>
          <w:color w:val="auto"/>
          <w:sz w:val="22"/>
          <w:szCs w:val="22"/>
        </w:rPr>
        <w:t>Wheat :</w:t>
      </w:r>
      <w:proofErr w:type="gramEnd"/>
      <w:r w:rsidRPr="00CF5E5F">
        <w:rPr>
          <w:rFonts w:asciiTheme="minorHAnsi" w:eastAsiaTheme="minorEastAsia" w:hAnsiTheme="minorHAnsi" w:cstheme="minorBidi"/>
          <w:b w:val="0"/>
          <w:bCs w:val="0"/>
          <w:color w:val="auto"/>
          <w:sz w:val="22"/>
          <w:szCs w:val="22"/>
        </w:rPr>
        <w:t xml:space="preserve"> 15 units</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gramStart"/>
      <w:r w:rsidRPr="00CF5E5F">
        <w:rPr>
          <w:rFonts w:asciiTheme="minorHAnsi" w:eastAsiaTheme="minorEastAsia" w:hAnsiTheme="minorHAnsi" w:cstheme="minorBidi"/>
          <w:b w:val="0"/>
          <w:bCs w:val="0"/>
          <w:color w:val="auto"/>
          <w:sz w:val="22"/>
          <w:szCs w:val="22"/>
        </w:rPr>
        <w:t>Sugar :</w:t>
      </w:r>
      <w:proofErr w:type="gramEnd"/>
      <w:r w:rsidRPr="00CF5E5F">
        <w:rPr>
          <w:rFonts w:asciiTheme="minorHAnsi" w:eastAsiaTheme="minorEastAsia" w:hAnsiTheme="minorHAnsi" w:cstheme="minorBidi"/>
          <w:b w:val="0"/>
          <w:bCs w:val="0"/>
          <w:color w:val="auto"/>
          <w:sz w:val="22"/>
          <w:szCs w:val="22"/>
        </w:rPr>
        <w:t xml:space="preserve"> 6 units</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lastRenderedPageBreak/>
        <w:t xml:space="preserve">    </w:t>
      </w:r>
      <w:proofErr w:type="gramStart"/>
      <w:r w:rsidRPr="00CF5E5F">
        <w:rPr>
          <w:rFonts w:asciiTheme="minorHAnsi" w:eastAsiaTheme="minorEastAsia" w:hAnsiTheme="minorHAnsi" w:cstheme="minorBidi"/>
          <w:b w:val="0"/>
          <w:bCs w:val="0"/>
          <w:color w:val="auto"/>
          <w:sz w:val="22"/>
          <w:szCs w:val="22"/>
        </w:rPr>
        <w:t>Oil :</w:t>
      </w:r>
      <w:proofErr w:type="gramEnd"/>
      <w:r w:rsidRPr="00CF5E5F">
        <w:rPr>
          <w:rFonts w:asciiTheme="minorHAnsi" w:eastAsiaTheme="minorEastAsia" w:hAnsiTheme="minorHAnsi" w:cstheme="minorBidi"/>
          <w:b w:val="0"/>
          <w:bCs w:val="0"/>
          <w:color w:val="auto"/>
          <w:sz w:val="22"/>
          <w:szCs w:val="22"/>
        </w:rPr>
        <w:t xml:space="preserve"> 4 units</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gramStart"/>
      <w:r w:rsidRPr="00CF5E5F">
        <w:rPr>
          <w:rFonts w:asciiTheme="minorHAnsi" w:eastAsiaTheme="minorEastAsia" w:hAnsiTheme="minorHAnsi" w:cstheme="minorBidi"/>
          <w:b w:val="0"/>
          <w:bCs w:val="0"/>
          <w:color w:val="auto"/>
          <w:sz w:val="22"/>
          <w:szCs w:val="22"/>
        </w:rPr>
        <w:t>Tea :</w:t>
      </w:r>
      <w:proofErr w:type="gramEnd"/>
      <w:r w:rsidRPr="00CF5E5F">
        <w:rPr>
          <w:rFonts w:asciiTheme="minorHAnsi" w:eastAsiaTheme="minorEastAsia" w:hAnsiTheme="minorHAnsi" w:cstheme="minorBidi"/>
          <w:b w:val="0"/>
          <w:bCs w:val="0"/>
          <w:color w:val="auto"/>
          <w:sz w:val="22"/>
          <w:szCs w:val="22"/>
        </w:rPr>
        <w:t xml:space="preserve"> 4 units</w:t>
      </w:r>
    </w:p>
    <w:p w:rsidR="00CF5E5F" w:rsidRP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xml:space="preserve">    </w:t>
      </w:r>
      <w:proofErr w:type="gramStart"/>
      <w:r w:rsidRPr="00CF5E5F">
        <w:rPr>
          <w:rFonts w:asciiTheme="minorHAnsi" w:eastAsiaTheme="minorEastAsia" w:hAnsiTheme="minorHAnsi" w:cstheme="minorBidi"/>
          <w:b w:val="0"/>
          <w:bCs w:val="0"/>
          <w:color w:val="auto"/>
          <w:sz w:val="22"/>
          <w:szCs w:val="22"/>
        </w:rPr>
        <w:t>Coffee :</w:t>
      </w:r>
      <w:proofErr w:type="gramEnd"/>
      <w:r w:rsidRPr="00CF5E5F">
        <w:rPr>
          <w:rFonts w:asciiTheme="minorHAnsi" w:eastAsiaTheme="minorEastAsia" w:hAnsiTheme="minorHAnsi" w:cstheme="minorBidi"/>
          <w:b w:val="0"/>
          <w:bCs w:val="0"/>
          <w:color w:val="auto"/>
          <w:sz w:val="22"/>
          <w:szCs w:val="22"/>
        </w:rPr>
        <w:t xml:space="preserve"> 2 units</w:t>
      </w:r>
    </w:p>
    <w:p w:rsidR="00CF5E5F" w:rsidRDefault="00CF5E5F" w:rsidP="00CF5E5F">
      <w:pPr>
        <w:pStyle w:val="Heading2"/>
        <w:rPr>
          <w:rFonts w:asciiTheme="minorHAnsi" w:eastAsiaTheme="minorEastAsia" w:hAnsiTheme="minorHAnsi" w:cstheme="minorBidi"/>
          <w:b w:val="0"/>
          <w:bCs w:val="0"/>
          <w:color w:val="auto"/>
          <w:sz w:val="22"/>
          <w:szCs w:val="22"/>
        </w:rPr>
      </w:pPr>
      <w:r w:rsidRPr="00CF5E5F">
        <w:rPr>
          <w:rFonts w:asciiTheme="minorHAnsi" w:eastAsiaTheme="minorEastAsia" w:hAnsiTheme="minorHAnsi" w:cstheme="minorBidi"/>
          <w:b w:val="0"/>
          <w:bCs w:val="0"/>
          <w:color w:val="auto"/>
          <w:sz w:val="22"/>
          <w:szCs w:val="22"/>
        </w:rPr>
        <w:t>=== Analysis Complete ===</w:t>
      </w:r>
    </w:p>
    <w:p w:rsidR="00CF5E5F" w:rsidRDefault="00CF5E5F" w:rsidP="00CF5E5F"/>
    <w:p w:rsidR="00CF5E5F" w:rsidRPr="00CF5E5F" w:rsidRDefault="00CF5E5F" w:rsidP="00CF5E5F">
      <w:r w:rsidRPr="00CF5E5F">
        <w:drawing>
          <wp:inline distT="0" distB="0" distL="0" distR="0" wp14:anchorId="2ECA62B3" wp14:editId="23A5978F">
            <wp:extent cx="5486400" cy="6563995"/>
            <wp:effectExtent l="0" t="0" r="0" b="1905"/>
            <wp:docPr id="167971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11044" name=""/>
                    <pic:cNvPicPr/>
                  </pic:nvPicPr>
                  <pic:blipFill>
                    <a:blip r:embed="rId6"/>
                    <a:stretch>
                      <a:fillRect/>
                    </a:stretch>
                  </pic:blipFill>
                  <pic:spPr>
                    <a:xfrm>
                      <a:off x="0" y="0"/>
                      <a:ext cx="5486400" cy="6563995"/>
                    </a:xfrm>
                    <a:prstGeom prst="rect">
                      <a:avLst/>
                    </a:prstGeom>
                  </pic:spPr>
                </pic:pic>
              </a:graphicData>
            </a:graphic>
          </wp:inline>
        </w:drawing>
      </w:r>
    </w:p>
    <w:p w:rsidR="00D538E2" w:rsidRDefault="00000000" w:rsidP="00CF5E5F">
      <w:pPr>
        <w:pStyle w:val="Heading2"/>
      </w:pPr>
      <w:r>
        <w:lastRenderedPageBreak/>
        <w:t>5. Interpretations:</w:t>
      </w:r>
    </w:p>
    <w:p w:rsidR="00D538E2" w:rsidRDefault="00000000">
      <w:r>
        <w:t>- The most sold item is Rice with 19 units.</w:t>
      </w:r>
      <w:r>
        <w:br/>
        <w:t>- Regular customers contributed Rs. 1150 to the revenue, while new customers contributed Rs. 1350. Thus, new customers generated more revenue.</w:t>
      </w:r>
    </w:p>
    <w:p w:rsidR="00D538E2" w:rsidRDefault="00000000">
      <w:pPr>
        <w:pStyle w:val="Heading2"/>
      </w:pPr>
      <w:r>
        <w:t>6. Conclusion:</w:t>
      </w:r>
    </w:p>
    <w:p w:rsidR="00D538E2" w:rsidRDefault="00000000">
      <w:r>
        <w:t>Through this experiment, we learned how to perform data analysis using only vectors and basic functions in R. This approach reinforces the understanding of fundamental programming constructs and avoids reliance on advanced data structures, which is beneficial for foundational learning.</w:t>
      </w:r>
    </w:p>
    <w:sectPr w:rsidR="00D538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6295294">
    <w:abstractNumId w:val="8"/>
  </w:num>
  <w:num w:numId="2" w16cid:durableId="501746528">
    <w:abstractNumId w:val="6"/>
  </w:num>
  <w:num w:numId="3" w16cid:durableId="268120419">
    <w:abstractNumId w:val="5"/>
  </w:num>
  <w:num w:numId="4" w16cid:durableId="545871998">
    <w:abstractNumId w:val="4"/>
  </w:num>
  <w:num w:numId="5" w16cid:durableId="1156192129">
    <w:abstractNumId w:val="7"/>
  </w:num>
  <w:num w:numId="6" w16cid:durableId="727143863">
    <w:abstractNumId w:val="3"/>
  </w:num>
  <w:num w:numId="7" w16cid:durableId="1520656437">
    <w:abstractNumId w:val="2"/>
  </w:num>
  <w:num w:numId="8" w16cid:durableId="1994290726">
    <w:abstractNumId w:val="1"/>
  </w:num>
  <w:num w:numId="9" w16cid:durableId="117310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12AF"/>
    <w:rsid w:val="00AA1D8D"/>
    <w:rsid w:val="00B47730"/>
    <w:rsid w:val="00CB0664"/>
    <w:rsid w:val="00CF5E5F"/>
    <w:rsid w:val="00D538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6055B"/>
  <w14:defaultImageDpi w14:val="300"/>
  <w15:docId w15:val="{3CCE1E00-77DC-994A-ABDC-96F8E8F2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61424">
      <w:bodyDiv w:val="1"/>
      <w:marLeft w:val="0"/>
      <w:marRight w:val="0"/>
      <w:marTop w:val="0"/>
      <w:marBottom w:val="0"/>
      <w:divBdr>
        <w:top w:val="none" w:sz="0" w:space="0" w:color="auto"/>
        <w:left w:val="none" w:sz="0" w:space="0" w:color="auto"/>
        <w:bottom w:val="none" w:sz="0" w:space="0" w:color="auto"/>
        <w:right w:val="none" w:sz="0" w:space="0" w:color="auto"/>
      </w:divBdr>
      <w:divsChild>
        <w:div w:id="141970707">
          <w:marLeft w:val="0"/>
          <w:marRight w:val="0"/>
          <w:marTop w:val="0"/>
          <w:marBottom w:val="0"/>
          <w:divBdr>
            <w:top w:val="none" w:sz="0" w:space="0" w:color="auto"/>
            <w:left w:val="none" w:sz="0" w:space="0" w:color="auto"/>
            <w:bottom w:val="none" w:sz="0" w:space="0" w:color="auto"/>
            <w:right w:val="none" w:sz="0" w:space="0" w:color="auto"/>
          </w:divBdr>
          <w:divsChild>
            <w:div w:id="812454794">
              <w:marLeft w:val="0"/>
              <w:marRight w:val="0"/>
              <w:marTop w:val="0"/>
              <w:marBottom w:val="0"/>
              <w:divBdr>
                <w:top w:val="none" w:sz="0" w:space="0" w:color="auto"/>
                <w:left w:val="none" w:sz="0" w:space="0" w:color="auto"/>
                <w:bottom w:val="none" w:sz="0" w:space="0" w:color="auto"/>
                <w:right w:val="none" w:sz="0" w:space="0" w:color="auto"/>
              </w:divBdr>
            </w:div>
            <w:div w:id="794132086">
              <w:marLeft w:val="0"/>
              <w:marRight w:val="0"/>
              <w:marTop w:val="0"/>
              <w:marBottom w:val="0"/>
              <w:divBdr>
                <w:top w:val="none" w:sz="0" w:space="0" w:color="auto"/>
                <w:left w:val="none" w:sz="0" w:space="0" w:color="auto"/>
                <w:bottom w:val="none" w:sz="0" w:space="0" w:color="auto"/>
                <w:right w:val="none" w:sz="0" w:space="0" w:color="auto"/>
              </w:divBdr>
            </w:div>
            <w:div w:id="428627011">
              <w:marLeft w:val="0"/>
              <w:marRight w:val="0"/>
              <w:marTop w:val="0"/>
              <w:marBottom w:val="0"/>
              <w:divBdr>
                <w:top w:val="none" w:sz="0" w:space="0" w:color="auto"/>
                <w:left w:val="none" w:sz="0" w:space="0" w:color="auto"/>
                <w:bottom w:val="none" w:sz="0" w:space="0" w:color="auto"/>
                <w:right w:val="none" w:sz="0" w:space="0" w:color="auto"/>
              </w:divBdr>
            </w:div>
            <w:div w:id="806581320">
              <w:marLeft w:val="0"/>
              <w:marRight w:val="0"/>
              <w:marTop w:val="0"/>
              <w:marBottom w:val="0"/>
              <w:divBdr>
                <w:top w:val="none" w:sz="0" w:space="0" w:color="auto"/>
                <w:left w:val="none" w:sz="0" w:space="0" w:color="auto"/>
                <w:bottom w:val="none" w:sz="0" w:space="0" w:color="auto"/>
                <w:right w:val="none" w:sz="0" w:space="0" w:color="auto"/>
              </w:divBdr>
            </w:div>
            <w:div w:id="685521108">
              <w:marLeft w:val="0"/>
              <w:marRight w:val="0"/>
              <w:marTop w:val="0"/>
              <w:marBottom w:val="0"/>
              <w:divBdr>
                <w:top w:val="none" w:sz="0" w:space="0" w:color="auto"/>
                <w:left w:val="none" w:sz="0" w:space="0" w:color="auto"/>
                <w:bottom w:val="none" w:sz="0" w:space="0" w:color="auto"/>
                <w:right w:val="none" w:sz="0" w:space="0" w:color="auto"/>
              </w:divBdr>
            </w:div>
            <w:div w:id="1200973215">
              <w:marLeft w:val="0"/>
              <w:marRight w:val="0"/>
              <w:marTop w:val="0"/>
              <w:marBottom w:val="0"/>
              <w:divBdr>
                <w:top w:val="none" w:sz="0" w:space="0" w:color="auto"/>
                <w:left w:val="none" w:sz="0" w:space="0" w:color="auto"/>
                <w:bottom w:val="none" w:sz="0" w:space="0" w:color="auto"/>
                <w:right w:val="none" w:sz="0" w:space="0" w:color="auto"/>
              </w:divBdr>
            </w:div>
            <w:div w:id="939138906">
              <w:marLeft w:val="0"/>
              <w:marRight w:val="0"/>
              <w:marTop w:val="0"/>
              <w:marBottom w:val="0"/>
              <w:divBdr>
                <w:top w:val="none" w:sz="0" w:space="0" w:color="auto"/>
                <w:left w:val="none" w:sz="0" w:space="0" w:color="auto"/>
                <w:bottom w:val="none" w:sz="0" w:space="0" w:color="auto"/>
                <w:right w:val="none" w:sz="0" w:space="0" w:color="auto"/>
              </w:divBdr>
            </w:div>
            <w:div w:id="1618561520">
              <w:marLeft w:val="0"/>
              <w:marRight w:val="0"/>
              <w:marTop w:val="0"/>
              <w:marBottom w:val="0"/>
              <w:divBdr>
                <w:top w:val="none" w:sz="0" w:space="0" w:color="auto"/>
                <w:left w:val="none" w:sz="0" w:space="0" w:color="auto"/>
                <w:bottom w:val="none" w:sz="0" w:space="0" w:color="auto"/>
                <w:right w:val="none" w:sz="0" w:space="0" w:color="auto"/>
              </w:divBdr>
            </w:div>
            <w:div w:id="651984434">
              <w:marLeft w:val="0"/>
              <w:marRight w:val="0"/>
              <w:marTop w:val="0"/>
              <w:marBottom w:val="0"/>
              <w:divBdr>
                <w:top w:val="none" w:sz="0" w:space="0" w:color="auto"/>
                <w:left w:val="none" w:sz="0" w:space="0" w:color="auto"/>
                <w:bottom w:val="none" w:sz="0" w:space="0" w:color="auto"/>
                <w:right w:val="none" w:sz="0" w:space="0" w:color="auto"/>
              </w:divBdr>
            </w:div>
            <w:div w:id="40599254">
              <w:marLeft w:val="0"/>
              <w:marRight w:val="0"/>
              <w:marTop w:val="0"/>
              <w:marBottom w:val="0"/>
              <w:divBdr>
                <w:top w:val="none" w:sz="0" w:space="0" w:color="auto"/>
                <w:left w:val="none" w:sz="0" w:space="0" w:color="auto"/>
                <w:bottom w:val="none" w:sz="0" w:space="0" w:color="auto"/>
                <w:right w:val="none" w:sz="0" w:space="0" w:color="auto"/>
              </w:divBdr>
            </w:div>
            <w:div w:id="1982029107">
              <w:marLeft w:val="0"/>
              <w:marRight w:val="0"/>
              <w:marTop w:val="0"/>
              <w:marBottom w:val="0"/>
              <w:divBdr>
                <w:top w:val="none" w:sz="0" w:space="0" w:color="auto"/>
                <w:left w:val="none" w:sz="0" w:space="0" w:color="auto"/>
                <w:bottom w:val="none" w:sz="0" w:space="0" w:color="auto"/>
                <w:right w:val="none" w:sz="0" w:space="0" w:color="auto"/>
              </w:divBdr>
            </w:div>
            <w:div w:id="106124807">
              <w:marLeft w:val="0"/>
              <w:marRight w:val="0"/>
              <w:marTop w:val="0"/>
              <w:marBottom w:val="0"/>
              <w:divBdr>
                <w:top w:val="none" w:sz="0" w:space="0" w:color="auto"/>
                <w:left w:val="none" w:sz="0" w:space="0" w:color="auto"/>
                <w:bottom w:val="none" w:sz="0" w:space="0" w:color="auto"/>
                <w:right w:val="none" w:sz="0" w:space="0" w:color="auto"/>
              </w:divBdr>
            </w:div>
            <w:div w:id="1682119936">
              <w:marLeft w:val="0"/>
              <w:marRight w:val="0"/>
              <w:marTop w:val="0"/>
              <w:marBottom w:val="0"/>
              <w:divBdr>
                <w:top w:val="none" w:sz="0" w:space="0" w:color="auto"/>
                <w:left w:val="none" w:sz="0" w:space="0" w:color="auto"/>
                <w:bottom w:val="none" w:sz="0" w:space="0" w:color="auto"/>
                <w:right w:val="none" w:sz="0" w:space="0" w:color="auto"/>
              </w:divBdr>
            </w:div>
            <w:div w:id="653216398">
              <w:marLeft w:val="0"/>
              <w:marRight w:val="0"/>
              <w:marTop w:val="0"/>
              <w:marBottom w:val="0"/>
              <w:divBdr>
                <w:top w:val="none" w:sz="0" w:space="0" w:color="auto"/>
                <w:left w:val="none" w:sz="0" w:space="0" w:color="auto"/>
                <w:bottom w:val="none" w:sz="0" w:space="0" w:color="auto"/>
                <w:right w:val="none" w:sz="0" w:space="0" w:color="auto"/>
              </w:divBdr>
            </w:div>
            <w:div w:id="1362510602">
              <w:marLeft w:val="0"/>
              <w:marRight w:val="0"/>
              <w:marTop w:val="0"/>
              <w:marBottom w:val="0"/>
              <w:divBdr>
                <w:top w:val="none" w:sz="0" w:space="0" w:color="auto"/>
                <w:left w:val="none" w:sz="0" w:space="0" w:color="auto"/>
                <w:bottom w:val="none" w:sz="0" w:space="0" w:color="auto"/>
                <w:right w:val="none" w:sz="0" w:space="0" w:color="auto"/>
              </w:divBdr>
            </w:div>
            <w:div w:id="1934626841">
              <w:marLeft w:val="0"/>
              <w:marRight w:val="0"/>
              <w:marTop w:val="0"/>
              <w:marBottom w:val="0"/>
              <w:divBdr>
                <w:top w:val="none" w:sz="0" w:space="0" w:color="auto"/>
                <w:left w:val="none" w:sz="0" w:space="0" w:color="auto"/>
                <w:bottom w:val="none" w:sz="0" w:space="0" w:color="auto"/>
                <w:right w:val="none" w:sz="0" w:space="0" w:color="auto"/>
              </w:divBdr>
            </w:div>
            <w:div w:id="332924733">
              <w:marLeft w:val="0"/>
              <w:marRight w:val="0"/>
              <w:marTop w:val="0"/>
              <w:marBottom w:val="0"/>
              <w:divBdr>
                <w:top w:val="none" w:sz="0" w:space="0" w:color="auto"/>
                <w:left w:val="none" w:sz="0" w:space="0" w:color="auto"/>
                <w:bottom w:val="none" w:sz="0" w:space="0" w:color="auto"/>
                <w:right w:val="none" w:sz="0" w:space="0" w:color="auto"/>
              </w:divBdr>
            </w:div>
            <w:div w:id="1180775089">
              <w:marLeft w:val="0"/>
              <w:marRight w:val="0"/>
              <w:marTop w:val="0"/>
              <w:marBottom w:val="0"/>
              <w:divBdr>
                <w:top w:val="none" w:sz="0" w:space="0" w:color="auto"/>
                <w:left w:val="none" w:sz="0" w:space="0" w:color="auto"/>
                <w:bottom w:val="none" w:sz="0" w:space="0" w:color="auto"/>
                <w:right w:val="none" w:sz="0" w:space="0" w:color="auto"/>
              </w:divBdr>
            </w:div>
            <w:div w:id="1010912359">
              <w:marLeft w:val="0"/>
              <w:marRight w:val="0"/>
              <w:marTop w:val="0"/>
              <w:marBottom w:val="0"/>
              <w:divBdr>
                <w:top w:val="none" w:sz="0" w:space="0" w:color="auto"/>
                <w:left w:val="none" w:sz="0" w:space="0" w:color="auto"/>
                <w:bottom w:val="none" w:sz="0" w:space="0" w:color="auto"/>
                <w:right w:val="none" w:sz="0" w:space="0" w:color="auto"/>
              </w:divBdr>
            </w:div>
            <w:div w:id="514659768">
              <w:marLeft w:val="0"/>
              <w:marRight w:val="0"/>
              <w:marTop w:val="0"/>
              <w:marBottom w:val="0"/>
              <w:divBdr>
                <w:top w:val="none" w:sz="0" w:space="0" w:color="auto"/>
                <w:left w:val="none" w:sz="0" w:space="0" w:color="auto"/>
                <w:bottom w:val="none" w:sz="0" w:space="0" w:color="auto"/>
                <w:right w:val="none" w:sz="0" w:space="0" w:color="auto"/>
              </w:divBdr>
            </w:div>
            <w:div w:id="1279800173">
              <w:marLeft w:val="0"/>
              <w:marRight w:val="0"/>
              <w:marTop w:val="0"/>
              <w:marBottom w:val="0"/>
              <w:divBdr>
                <w:top w:val="none" w:sz="0" w:space="0" w:color="auto"/>
                <w:left w:val="none" w:sz="0" w:space="0" w:color="auto"/>
                <w:bottom w:val="none" w:sz="0" w:space="0" w:color="auto"/>
                <w:right w:val="none" w:sz="0" w:space="0" w:color="auto"/>
              </w:divBdr>
            </w:div>
            <w:div w:id="1714111990">
              <w:marLeft w:val="0"/>
              <w:marRight w:val="0"/>
              <w:marTop w:val="0"/>
              <w:marBottom w:val="0"/>
              <w:divBdr>
                <w:top w:val="none" w:sz="0" w:space="0" w:color="auto"/>
                <w:left w:val="none" w:sz="0" w:space="0" w:color="auto"/>
                <w:bottom w:val="none" w:sz="0" w:space="0" w:color="auto"/>
                <w:right w:val="none" w:sz="0" w:space="0" w:color="auto"/>
              </w:divBdr>
            </w:div>
            <w:div w:id="2140876787">
              <w:marLeft w:val="0"/>
              <w:marRight w:val="0"/>
              <w:marTop w:val="0"/>
              <w:marBottom w:val="0"/>
              <w:divBdr>
                <w:top w:val="none" w:sz="0" w:space="0" w:color="auto"/>
                <w:left w:val="none" w:sz="0" w:space="0" w:color="auto"/>
                <w:bottom w:val="none" w:sz="0" w:space="0" w:color="auto"/>
                <w:right w:val="none" w:sz="0" w:space="0" w:color="auto"/>
              </w:divBdr>
            </w:div>
            <w:div w:id="287205978">
              <w:marLeft w:val="0"/>
              <w:marRight w:val="0"/>
              <w:marTop w:val="0"/>
              <w:marBottom w:val="0"/>
              <w:divBdr>
                <w:top w:val="none" w:sz="0" w:space="0" w:color="auto"/>
                <w:left w:val="none" w:sz="0" w:space="0" w:color="auto"/>
                <w:bottom w:val="none" w:sz="0" w:space="0" w:color="auto"/>
                <w:right w:val="none" w:sz="0" w:space="0" w:color="auto"/>
              </w:divBdr>
            </w:div>
            <w:div w:id="404568478">
              <w:marLeft w:val="0"/>
              <w:marRight w:val="0"/>
              <w:marTop w:val="0"/>
              <w:marBottom w:val="0"/>
              <w:divBdr>
                <w:top w:val="none" w:sz="0" w:space="0" w:color="auto"/>
                <w:left w:val="none" w:sz="0" w:space="0" w:color="auto"/>
                <w:bottom w:val="none" w:sz="0" w:space="0" w:color="auto"/>
                <w:right w:val="none" w:sz="0" w:space="0" w:color="auto"/>
              </w:divBdr>
            </w:div>
            <w:div w:id="2070952739">
              <w:marLeft w:val="0"/>
              <w:marRight w:val="0"/>
              <w:marTop w:val="0"/>
              <w:marBottom w:val="0"/>
              <w:divBdr>
                <w:top w:val="none" w:sz="0" w:space="0" w:color="auto"/>
                <w:left w:val="none" w:sz="0" w:space="0" w:color="auto"/>
                <w:bottom w:val="none" w:sz="0" w:space="0" w:color="auto"/>
                <w:right w:val="none" w:sz="0" w:space="0" w:color="auto"/>
              </w:divBdr>
            </w:div>
            <w:div w:id="1177579178">
              <w:marLeft w:val="0"/>
              <w:marRight w:val="0"/>
              <w:marTop w:val="0"/>
              <w:marBottom w:val="0"/>
              <w:divBdr>
                <w:top w:val="none" w:sz="0" w:space="0" w:color="auto"/>
                <w:left w:val="none" w:sz="0" w:space="0" w:color="auto"/>
                <w:bottom w:val="none" w:sz="0" w:space="0" w:color="auto"/>
                <w:right w:val="none" w:sz="0" w:space="0" w:color="auto"/>
              </w:divBdr>
            </w:div>
            <w:div w:id="453133753">
              <w:marLeft w:val="0"/>
              <w:marRight w:val="0"/>
              <w:marTop w:val="0"/>
              <w:marBottom w:val="0"/>
              <w:divBdr>
                <w:top w:val="none" w:sz="0" w:space="0" w:color="auto"/>
                <w:left w:val="none" w:sz="0" w:space="0" w:color="auto"/>
                <w:bottom w:val="none" w:sz="0" w:space="0" w:color="auto"/>
                <w:right w:val="none" w:sz="0" w:space="0" w:color="auto"/>
              </w:divBdr>
            </w:div>
            <w:div w:id="1691178630">
              <w:marLeft w:val="0"/>
              <w:marRight w:val="0"/>
              <w:marTop w:val="0"/>
              <w:marBottom w:val="0"/>
              <w:divBdr>
                <w:top w:val="none" w:sz="0" w:space="0" w:color="auto"/>
                <w:left w:val="none" w:sz="0" w:space="0" w:color="auto"/>
                <w:bottom w:val="none" w:sz="0" w:space="0" w:color="auto"/>
                <w:right w:val="none" w:sz="0" w:space="0" w:color="auto"/>
              </w:divBdr>
            </w:div>
            <w:div w:id="2043439826">
              <w:marLeft w:val="0"/>
              <w:marRight w:val="0"/>
              <w:marTop w:val="0"/>
              <w:marBottom w:val="0"/>
              <w:divBdr>
                <w:top w:val="none" w:sz="0" w:space="0" w:color="auto"/>
                <w:left w:val="none" w:sz="0" w:space="0" w:color="auto"/>
                <w:bottom w:val="none" w:sz="0" w:space="0" w:color="auto"/>
                <w:right w:val="none" w:sz="0" w:space="0" w:color="auto"/>
              </w:divBdr>
            </w:div>
            <w:div w:id="595671449">
              <w:marLeft w:val="0"/>
              <w:marRight w:val="0"/>
              <w:marTop w:val="0"/>
              <w:marBottom w:val="0"/>
              <w:divBdr>
                <w:top w:val="none" w:sz="0" w:space="0" w:color="auto"/>
                <w:left w:val="none" w:sz="0" w:space="0" w:color="auto"/>
                <w:bottom w:val="none" w:sz="0" w:space="0" w:color="auto"/>
                <w:right w:val="none" w:sz="0" w:space="0" w:color="auto"/>
              </w:divBdr>
            </w:div>
            <w:div w:id="753163259">
              <w:marLeft w:val="0"/>
              <w:marRight w:val="0"/>
              <w:marTop w:val="0"/>
              <w:marBottom w:val="0"/>
              <w:divBdr>
                <w:top w:val="none" w:sz="0" w:space="0" w:color="auto"/>
                <w:left w:val="none" w:sz="0" w:space="0" w:color="auto"/>
                <w:bottom w:val="none" w:sz="0" w:space="0" w:color="auto"/>
                <w:right w:val="none" w:sz="0" w:space="0" w:color="auto"/>
              </w:divBdr>
            </w:div>
            <w:div w:id="1471438899">
              <w:marLeft w:val="0"/>
              <w:marRight w:val="0"/>
              <w:marTop w:val="0"/>
              <w:marBottom w:val="0"/>
              <w:divBdr>
                <w:top w:val="none" w:sz="0" w:space="0" w:color="auto"/>
                <w:left w:val="none" w:sz="0" w:space="0" w:color="auto"/>
                <w:bottom w:val="none" w:sz="0" w:space="0" w:color="auto"/>
                <w:right w:val="none" w:sz="0" w:space="0" w:color="auto"/>
              </w:divBdr>
            </w:div>
            <w:div w:id="1011102350">
              <w:marLeft w:val="0"/>
              <w:marRight w:val="0"/>
              <w:marTop w:val="0"/>
              <w:marBottom w:val="0"/>
              <w:divBdr>
                <w:top w:val="none" w:sz="0" w:space="0" w:color="auto"/>
                <w:left w:val="none" w:sz="0" w:space="0" w:color="auto"/>
                <w:bottom w:val="none" w:sz="0" w:space="0" w:color="auto"/>
                <w:right w:val="none" w:sz="0" w:space="0" w:color="auto"/>
              </w:divBdr>
            </w:div>
            <w:div w:id="2084329112">
              <w:marLeft w:val="0"/>
              <w:marRight w:val="0"/>
              <w:marTop w:val="0"/>
              <w:marBottom w:val="0"/>
              <w:divBdr>
                <w:top w:val="none" w:sz="0" w:space="0" w:color="auto"/>
                <w:left w:val="none" w:sz="0" w:space="0" w:color="auto"/>
                <w:bottom w:val="none" w:sz="0" w:space="0" w:color="auto"/>
                <w:right w:val="none" w:sz="0" w:space="0" w:color="auto"/>
              </w:divBdr>
            </w:div>
            <w:div w:id="833571100">
              <w:marLeft w:val="0"/>
              <w:marRight w:val="0"/>
              <w:marTop w:val="0"/>
              <w:marBottom w:val="0"/>
              <w:divBdr>
                <w:top w:val="none" w:sz="0" w:space="0" w:color="auto"/>
                <w:left w:val="none" w:sz="0" w:space="0" w:color="auto"/>
                <w:bottom w:val="none" w:sz="0" w:space="0" w:color="auto"/>
                <w:right w:val="none" w:sz="0" w:space="0" w:color="auto"/>
              </w:divBdr>
            </w:div>
            <w:div w:id="1121607591">
              <w:marLeft w:val="0"/>
              <w:marRight w:val="0"/>
              <w:marTop w:val="0"/>
              <w:marBottom w:val="0"/>
              <w:divBdr>
                <w:top w:val="none" w:sz="0" w:space="0" w:color="auto"/>
                <w:left w:val="none" w:sz="0" w:space="0" w:color="auto"/>
                <w:bottom w:val="none" w:sz="0" w:space="0" w:color="auto"/>
                <w:right w:val="none" w:sz="0" w:space="0" w:color="auto"/>
              </w:divBdr>
            </w:div>
            <w:div w:id="610481403">
              <w:marLeft w:val="0"/>
              <w:marRight w:val="0"/>
              <w:marTop w:val="0"/>
              <w:marBottom w:val="0"/>
              <w:divBdr>
                <w:top w:val="none" w:sz="0" w:space="0" w:color="auto"/>
                <w:left w:val="none" w:sz="0" w:space="0" w:color="auto"/>
                <w:bottom w:val="none" w:sz="0" w:space="0" w:color="auto"/>
                <w:right w:val="none" w:sz="0" w:space="0" w:color="auto"/>
              </w:divBdr>
            </w:div>
            <w:div w:id="418675763">
              <w:marLeft w:val="0"/>
              <w:marRight w:val="0"/>
              <w:marTop w:val="0"/>
              <w:marBottom w:val="0"/>
              <w:divBdr>
                <w:top w:val="none" w:sz="0" w:space="0" w:color="auto"/>
                <w:left w:val="none" w:sz="0" w:space="0" w:color="auto"/>
                <w:bottom w:val="none" w:sz="0" w:space="0" w:color="auto"/>
                <w:right w:val="none" w:sz="0" w:space="0" w:color="auto"/>
              </w:divBdr>
            </w:div>
            <w:div w:id="1812555102">
              <w:marLeft w:val="0"/>
              <w:marRight w:val="0"/>
              <w:marTop w:val="0"/>
              <w:marBottom w:val="0"/>
              <w:divBdr>
                <w:top w:val="none" w:sz="0" w:space="0" w:color="auto"/>
                <w:left w:val="none" w:sz="0" w:space="0" w:color="auto"/>
                <w:bottom w:val="none" w:sz="0" w:space="0" w:color="auto"/>
                <w:right w:val="none" w:sz="0" w:space="0" w:color="auto"/>
              </w:divBdr>
            </w:div>
            <w:div w:id="1764255292">
              <w:marLeft w:val="0"/>
              <w:marRight w:val="0"/>
              <w:marTop w:val="0"/>
              <w:marBottom w:val="0"/>
              <w:divBdr>
                <w:top w:val="none" w:sz="0" w:space="0" w:color="auto"/>
                <w:left w:val="none" w:sz="0" w:space="0" w:color="auto"/>
                <w:bottom w:val="none" w:sz="0" w:space="0" w:color="auto"/>
                <w:right w:val="none" w:sz="0" w:space="0" w:color="auto"/>
              </w:divBdr>
            </w:div>
            <w:div w:id="704019181">
              <w:marLeft w:val="0"/>
              <w:marRight w:val="0"/>
              <w:marTop w:val="0"/>
              <w:marBottom w:val="0"/>
              <w:divBdr>
                <w:top w:val="none" w:sz="0" w:space="0" w:color="auto"/>
                <w:left w:val="none" w:sz="0" w:space="0" w:color="auto"/>
                <w:bottom w:val="none" w:sz="0" w:space="0" w:color="auto"/>
                <w:right w:val="none" w:sz="0" w:space="0" w:color="auto"/>
              </w:divBdr>
            </w:div>
            <w:div w:id="180053557">
              <w:marLeft w:val="0"/>
              <w:marRight w:val="0"/>
              <w:marTop w:val="0"/>
              <w:marBottom w:val="0"/>
              <w:divBdr>
                <w:top w:val="none" w:sz="0" w:space="0" w:color="auto"/>
                <w:left w:val="none" w:sz="0" w:space="0" w:color="auto"/>
                <w:bottom w:val="none" w:sz="0" w:space="0" w:color="auto"/>
                <w:right w:val="none" w:sz="0" w:space="0" w:color="auto"/>
              </w:divBdr>
            </w:div>
            <w:div w:id="592595005">
              <w:marLeft w:val="0"/>
              <w:marRight w:val="0"/>
              <w:marTop w:val="0"/>
              <w:marBottom w:val="0"/>
              <w:divBdr>
                <w:top w:val="none" w:sz="0" w:space="0" w:color="auto"/>
                <w:left w:val="none" w:sz="0" w:space="0" w:color="auto"/>
                <w:bottom w:val="none" w:sz="0" w:space="0" w:color="auto"/>
                <w:right w:val="none" w:sz="0" w:space="0" w:color="auto"/>
              </w:divBdr>
            </w:div>
            <w:div w:id="1662807998">
              <w:marLeft w:val="0"/>
              <w:marRight w:val="0"/>
              <w:marTop w:val="0"/>
              <w:marBottom w:val="0"/>
              <w:divBdr>
                <w:top w:val="none" w:sz="0" w:space="0" w:color="auto"/>
                <w:left w:val="none" w:sz="0" w:space="0" w:color="auto"/>
                <w:bottom w:val="none" w:sz="0" w:space="0" w:color="auto"/>
                <w:right w:val="none" w:sz="0" w:space="0" w:color="auto"/>
              </w:divBdr>
            </w:div>
            <w:div w:id="2099279927">
              <w:marLeft w:val="0"/>
              <w:marRight w:val="0"/>
              <w:marTop w:val="0"/>
              <w:marBottom w:val="0"/>
              <w:divBdr>
                <w:top w:val="none" w:sz="0" w:space="0" w:color="auto"/>
                <w:left w:val="none" w:sz="0" w:space="0" w:color="auto"/>
                <w:bottom w:val="none" w:sz="0" w:space="0" w:color="auto"/>
                <w:right w:val="none" w:sz="0" w:space="0" w:color="auto"/>
              </w:divBdr>
            </w:div>
            <w:div w:id="341133279">
              <w:marLeft w:val="0"/>
              <w:marRight w:val="0"/>
              <w:marTop w:val="0"/>
              <w:marBottom w:val="0"/>
              <w:divBdr>
                <w:top w:val="none" w:sz="0" w:space="0" w:color="auto"/>
                <w:left w:val="none" w:sz="0" w:space="0" w:color="auto"/>
                <w:bottom w:val="none" w:sz="0" w:space="0" w:color="auto"/>
                <w:right w:val="none" w:sz="0" w:space="0" w:color="auto"/>
              </w:divBdr>
            </w:div>
            <w:div w:id="1241939557">
              <w:marLeft w:val="0"/>
              <w:marRight w:val="0"/>
              <w:marTop w:val="0"/>
              <w:marBottom w:val="0"/>
              <w:divBdr>
                <w:top w:val="none" w:sz="0" w:space="0" w:color="auto"/>
                <w:left w:val="none" w:sz="0" w:space="0" w:color="auto"/>
                <w:bottom w:val="none" w:sz="0" w:space="0" w:color="auto"/>
                <w:right w:val="none" w:sz="0" w:space="0" w:color="auto"/>
              </w:divBdr>
            </w:div>
            <w:div w:id="551386873">
              <w:marLeft w:val="0"/>
              <w:marRight w:val="0"/>
              <w:marTop w:val="0"/>
              <w:marBottom w:val="0"/>
              <w:divBdr>
                <w:top w:val="none" w:sz="0" w:space="0" w:color="auto"/>
                <w:left w:val="none" w:sz="0" w:space="0" w:color="auto"/>
                <w:bottom w:val="none" w:sz="0" w:space="0" w:color="auto"/>
                <w:right w:val="none" w:sz="0" w:space="0" w:color="auto"/>
              </w:divBdr>
            </w:div>
            <w:div w:id="1152018166">
              <w:marLeft w:val="0"/>
              <w:marRight w:val="0"/>
              <w:marTop w:val="0"/>
              <w:marBottom w:val="0"/>
              <w:divBdr>
                <w:top w:val="none" w:sz="0" w:space="0" w:color="auto"/>
                <w:left w:val="none" w:sz="0" w:space="0" w:color="auto"/>
                <w:bottom w:val="none" w:sz="0" w:space="0" w:color="auto"/>
                <w:right w:val="none" w:sz="0" w:space="0" w:color="auto"/>
              </w:divBdr>
            </w:div>
            <w:div w:id="493953348">
              <w:marLeft w:val="0"/>
              <w:marRight w:val="0"/>
              <w:marTop w:val="0"/>
              <w:marBottom w:val="0"/>
              <w:divBdr>
                <w:top w:val="none" w:sz="0" w:space="0" w:color="auto"/>
                <w:left w:val="none" w:sz="0" w:space="0" w:color="auto"/>
                <w:bottom w:val="none" w:sz="0" w:space="0" w:color="auto"/>
                <w:right w:val="none" w:sz="0" w:space="0" w:color="auto"/>
              </w:divBdr>
            </w:div>
            <w:div w:id="792136404">
              <w:marLeft w:val="0"/>
              <w:marRight w:val="0"/>
              <w:marTop w:val="0"/>
              <w:marBottom w:val="0"/>
              <w:divBdr>
                <w:top w:val="none" w:sz="0" w:space="0" w:color="auto"/>
                <w:left w:val="none" w:sz="0" w:space="0" w:color="auto"/>
                <w:bottom w:val="none" w:sz="0" w:space="0" w:color="auto"/>
                <w:right w:val="none" w:sz="0" w:space="0" w:color="auto"/>
              </w:divBdr>
            </w:div>
            <w:div w:id="2123988842">
              <w:marLeft w:val="0"/>
              <w:marRight w:val="0"/>
              <w:marTop w:val="0"/>
              <w:marBottom w:val="0"/>
              <w:divBdr>
                <w:top w:val="none" w:sz="0" w:space="0" w:color="auto"/>
                <w:left w:val="none" w:sz="0" w:space="0" w:color="auto"/>
                <w:bottom w:val="none" w:sz="0" w:space="0" w:color="auto"/>
                <w:right w:val="none" w:sz="0" w:space="0" w:color="auto"/>
              </w:divBdr>
            </w:div>
            <w:div w:id="1174951608">
              <w:marLeft w:val="0"/>
              <w:marRight w:val="0"/>
              <w:marTop w:val="0"/>
              <w:marBottom w:val="0"/>
              <w:divBdr>
                <w:top w:val="none" w:sz="0" w:space="0" w:color="auto"/>
                <w:left w:val="none" w:sz="0" w:space="0" w:color="auto"/>
                <w:bottom w:val="none" w:sz="0" w:space="0" w:color="auto"/>
                <w:right w:val="none" w:sz="0" w:space="0" w:color="auto"/>
              </w:divBdr>
            </w:div>
            <w:div w:id="2090761564">
              <w:marLeft w:val="0"/>
              <w:marRight w:val="0"/>
              <w:marTop w:val="0"/>
              <w:marBottom w:val="0"/>
              <w:divBdr>
                <w:top w:val="none" w:sz="0" w:space="0" w:color="auto"/>
                <w:left w:val="none" w:sz="0" w:space="0" w:color="auto"/>
                <w:bottom w:val="none" w:sz="0" w:space="0" w:color="auto"/>
                <w:right w:val="none" w:sz="0" w:space="0" w:color="auto"/>
              </w:divBdr>
            </w:div>
            <w:div w:id="1564411642">
              <w:marLeft w:val="0"/>
              <w:marRight w:val="0"/>
              <w:marTop w:val="0"/>
              <w:marBottom w:val="0"/>
              <w:divBdr>
                <w:top w:val="none" w:sz="0" w:space="0" w:color="auto"/>
                <w:left w:val="none" w:sz="0" w:space="0" w:color="auto"/>
                <w:bottom w:val="none" w:sz="0" w:space="0" w:color="auto"/>
                <w:right w:val="none" w:sz="0" w:space="0" w:color="auto"/>
              </w:divBdr>
            </w:div>
            <w:div w:id="1099064506">
              <w:marLeft w:val="0"/>
              <w:marRight w:val="0"/>
              <w:marTop w:val="0"/>
              <w:marBottom w:val="0"/>
              <w:divBdr>
                <w:top w:val="none" w:sz="0" w:space="0" w:color="auto"/>
                <w:left w:val="none" w:sz="0" w:space="0" w:color="auto"/>
                <w:bottom w:val="none" w:sz="0" w:space="0" w:color="auto"/>
                <w:right w:val="none" w:sz="0" w:space="0" w:color="auto"/>
              </w:divBdr>
            </w:div>
            <w:div w:id="1686446235">
              <w:marLeft w:val="0"/>
              <w:marRight w:val="0"/>
              <w:marTop w:val="0"/>
              <w:marBottom w:val="0"/>
              <w:divBdr>
                <w:top w:val="none" w:sz="0" w:space="0" w:color="auto"/>
                <w:left w:val="none" w:sz="0" w:space="0" w:color="auto"/>
                <w:bottom w:val="none" w:sz="0" w:space="0" w:color="auto"/>
                <w:right w:val="none" w:sz="0" w:space="0" w:color="auto"/>
              </w:divBdr>
            </w:div>
            <w:div w:id="1829250920">
              <w:marLeft w:val="0"/>
              <w:marRight w:val="0"/>
              <w:marTop w:val="0"/>
              <w:marBottom w:val="0"/>
              <w:divBdr>
                <w:top w:val="none" w:sz="0" w:space="0" w:color="auto"/>
                <w:left w:val="none" w:sz="0" w:space="0" w:color="auto"/>
                <w:bottom w:val="none" w:sz="0" w:space="0" w:color="auto"/>
                <w:right w:val="none" w:sz="0" w:space="0" w:color="auto"/>
              </w:divBdr>
            </w:div>
            <w:div w:id="1161122898">
              <w:marLeft w:val="0"/>
              <w:marRight w:val="0"/>
              <w:marTop w:val="0"/>
              <w:marBottom w:val="0"/>
              <w:divBdr>
                <w:top w:val="none" w:sz="0" w:space="0" w:color="auto"/>
                <w:left w:val="none" w:sz="0" w:space="0" w:color="auto"/>
                <w:bottom w:val="none" w:sz="0" w:space="0" w:color="auto"/>
                <w:right w:val="none" w:sz="0" w:space="0" w:color="auto"/>
              </w:divBdr>
            </w:div>
            <w:div w:id="2146584128">
              <w:marLeft w:val="0"/>
              <w:marRight w:val="0"/>
              <w:marTop w:val="0"/>
              <w:marBottom w:val="0"/>
              <w:divBdr>
                <w:top w:val="none" w:sz="0" w:space="0" w:color="auto"/>
                <w:left w:val="none" w:sz="0" w:space="0" w:color="auto"/>
                <w:bottom w:val="none" w:sz="0" w:space="0" w:color="auto"/>
                <w:right w:val="none" w:sz="0" w:space="0" w:color="auto"/>
              </w:divBdr>
            </w:div>
            <w:div w:id="881937168">
              <w:marLeft w:val="0"/>
              <w:marRight w:val="0"/>
              <w:marTop w:val="0"/>
              <w:marBottom w:val="0"/>
              <w:divBdr>
                <w:top w:val="none" w:sz="0" w:space="0" w:color="auto"/>
                <w:left w:val="none" w:sz="0" w:space="0" w:color="auto"/>
                <w:bottom w:val="none" w:sz="0" w:space="0" w:color="auto"/>
                <w:right w:val="none" w:sz="0" w:space="0" w:color="auto"/>
              </w:divBdr>
            </w:div>
            <w:div w:id="1309044616">
              <w:marLeft w:val="0"/>
              <w:marRight w:val="0"/>
              <w:marTop w:val="0"/>
              <w:marBottom w:val="0"/>
              <w:divBdr>
                <w:top w:val="none" w:sz="0" w:space="0" w:color="auto"/>
                <w:left w:val="none" w:sz="0" w:space="0" w:color="auto"/>
                <w:bottom w:val="none" w:sz="0" w:space="0" w:color="auto"/>
                <w:right w:val="none" w:sz="0" w:space="0" w:color="auto"/>
              </w:divBdr>
            </w:div>
            <w:div w:id="1678270737">
              <w:marLeft w:val="0"/>
              <w:marRight w:val="0"/>
              <w:marTop w:val="0"/>
              <w:marBottom w:val="0"/>
              <w:divBdr>
                <w:top w:val="none" w:sz="0" w:space="0" w:color="auto"/>
                <w:left w:val="none" w:sz="0" w:space="0" w:color="auto"/>
                <w:bottom w:val="none" w:sz="0" w:space="0" w:color="auto"/>
                <w:right w:val="none" w:sz="0" w:space="0" w:color="auto"/>
              </w:divBdr>
            </w:div>
            <w:div w:id="1975214357">
              <w:marLeft w:val="0"/>
              <w:marRight w:val="0"/>
              <w:marTop w:val="0"/>
              <w:marBottom w:val="0"/>
              <w:divBdr>
                <w:top w:val="none" w:sz="0" w:space="0" w:color="auto"/>
                <w:left w:val="none" w:sz="0" w:space="0" w:color="auto"/>
                <w:bottom w:val="none" w:sz="0" w:space="0" w:color="auto"/>
                <w:right w:val="none" w:sz="0" w:space="0" w:color="auto"/>
              </w:divBdr>
            </w:div>
            <w:div w:id="98768525">
              <w:marLeft w:val="0"/>
              <w:marRight w:val="0"/>
              <w:marTop w:val="0"/>
              <w:marBottom w:val="0"/>
              <w:divBdr>
                <w:top w:val="none" w:sz="0" w:space="0" w:color="auto"/>
                <w:left w:val="none" w:sz="0" w:space="0" w:color="auto"/>
                <w:bottom w:val="none" w:sz="0" w:space="0" w:color="auto"/>
                <w:right w:val="none" w:sz="0" w:space="0" w:color="auto"/>
              </w:divBdr>
            </w:div>
            <w:div w:id="871767142">
              <w:marLeft w:val="0"/>
              <w:marRight w:val="0"/>
              <w:marTop w:val="0"/>
              <w:marBottom w:val="0"/>
              <w:divBdr>
                <w:top w:val="none" w:sz="0" w:space="0" w:color="auto"/>
                <w:left w:val="none" w:sz="0" w:space="0" w:color="auto"/>
                <w:bottom w:val="none" w:sz="0" w:space="0" w:color="auto"/>
                <w:right w:val="none" w:sz="0" w:space="0" w:color="auto"/>
              </w:divBdr>
            </w:div>
            <w:div w:id="2107076155">
              <w:marLeft w:val="0"/>
              <w:marRight w:val="0"/>
              <w:marTop w:val="0"/>
              <w:marBottom w:val="0"/>
              <w:divBdr>
                <w:top w:val="none" w:sz="0" w:space="0" w:color="auto"/>
                <w:left w:val="none" w:sz="0" w:space="0" w:color="auto"/>
                <w:bottom w:val="none" w:sz="0" w:space="0" w:color="auto"/>
                <w:right w:val="none" w:sz="0" w:space="0" w:color="auto"/>
              </w:divBdr>
            </w:div>
            <w:div w:id="1934170444">
              <w:marLeft w:val="0"/>
              <w:marRight w:val="0"/>
              <w:marTop w:val="0"/>
              <w:marBottom w:val="0"/>
              <w:divBdr>
                <w:top w:val="none" w:sz="0" w:space="0" w:color="auto"/>
                <w:left w:val="none" w:sz="0" w:space="0" w:color="auto"/>
                <w:bottom w:val="none" w:sz="0" w:space="0" w:color="auto"/>
                <w:right w:val="none" w:sz="0" w:space="0" w:color="auto"/>
              </w:divBdr>
            </w:div>
            <w:div w:id="42872898">
              <w:marLeft w:val="0"/>
              <w:marRight w:val="0"/>
              <w:marTop w:val="0"/>
              <w:marBottom w:val="0"/>
              <w:divBdr>
                <w:top w:val="none" w:sz="0" w:space="0" w:color="auto"/>
                <w:left w:val="none" w:sz="0" w:space="0" w:color="auto"/>
                <w:bottom w:val="none" w:sz="0" w:space="0" w:color="auto"/>
                <w:right w:val="none" w:sz="0" w:space="0" w:color="auto"/>
              </w:divBdr>
            </w:div>
            <w:div w:id="2096629820">
              <w:marLeft w:val="0"/>
              <w:marRight w:val="0"/>
              <w:marTop w:val="0"/>
              <w:marBottom w:val="0"/>
              <w:divBdr>
                <w:top w:val="none" w:sz="0" w:space="0" w:color="auto"/>
                <w:left w:val="none" w:sz="0" w:space="0" w:color="auto"/>
                <w:bottom w:val="none" w:sz="0" w:space="0" w:color="auto"/>
                <w:right w:val="none" w:sz="0" w:space="0" w:color="auto"/>
              </w:divBdr>
            </w:div>
            <w:div w:id="1773550972">
              <w:marLeft w:val="0"/>
              <w:marRight w:val="0"/>
              <w:marTop w:val="0"/>
              <w:marBottom w:val="0"/>
              <w:divBdr>
                <w:top w:val="none" w:sz="0" w:space="0" w:color="auto"/>
                <w:left w:val="none" w:sz="0" w:space="0" w:color="auto"/>
                <w:bottom w:val="none" w:sz="0" w:space="0" w:color="auto"/>
                <w:right w:val="none" w:sz="0" w:space="0" w:color="auto"/>
              </w:divBdr>
            </w:div>
            <w:div w:id="1619871183">
              <w:marLeft w:val="0"/>
              <w:marRight w:val="0"/>
              <w:marTop w:val="0"/>
              <w:marBottom w:val="0"/>
              <w:divBdr>
                <w:top w:val="none" w:sz="0" w:space="0" w:color="auto"/>
                <w:left w:val="none" w:sz="0" w:space="0" w:color="auto"/>
                <w:bottom w:val="none" w:sz="0" w:space="0" w:color="auto"/>
                <w:right w:val="none" w:sz="0" w:space="0" w:color="auto"/>
              </w:divBdr>
            </w:div>
            <w:div w:id="1016153844">
              <w:marLeft w:val="0"/>
              <w:marRight w:val="0"/>
              <w:marTop w:val="0"/>
              <w:marBottom w:val="0"/>
              <w:divBdr>
                <w:top w:val="none" w:sz="0" w:space="0" w:color="auto"/>
                <w:left w:val="none" w:sz="0" w:space="0" w:color="auto"/>
                <w:bottom w:val="none" w:sz="0" w:space="0" w:color="auto"/>
                <w:right w:val="none" w:sz="0" w:space="0" w:color="auto"/>
              </w:divBdr>
            </w:div>
            <w:div w:id="578753651">
              <w:marLeft w:val="0"/>
              <w:marRight w:val="0"/>
              <w:marTop w:val="0"/>
              <w:marBottom w:val="0"/>
              <w:divBdr>
                <w:top w:val="none" w:sz="0" w:space="0" w:color="auto"/>
                <w:left w:val="none" w:sz="0" w:space="0" w:color="auto"/>
                <w:bottom w:val="none" w:sz="0" w:space="0" w:color="auto"/>
                <w:right w:val="none" w:sz="0" w:space="0" w:color="auto"/>
              </w:divBdr>
            </w:div>
            <w:div w:id="78715987">
              <w:marLeft w:val="0"/>
              <w:marRight w:val="0"/>
              <w:marTop w:val="0"/>
              <w:marBottom w:val="0"/>
              <w:divBdr>
                <w:top w:val="none" w:sz="0" w:space="0" w:color="auto"/>
                <w:left w:val="none" w:sz="0" w:space="0" w:color="auto"/>
                <w:bottom w:val="none" w:sz="0" w:space="0" w:color="auto"/>
                <w:right w:val="none" w:sz="0" w:space="0" w:color="auto"/>
              </w:divBdr>
            </w:div>
            <w:div w:id="613756982">
              <w:marLeft w:val="0"/>
              <w:marRight w:val="0"/>
              <w:marTop w:val="0"/>
              <w:marBottom w:val="0"/>
              <w:divBdr>
                <w:top w:val="none" w:sz="0" w:space="0" w:color="auto"/>
                <w:left w:val="none" w:sz="0" w:space="0" w:color="auto"/>
                <w:bottom w:val="none" w:sz="0" w:space="0" w:color="auto"/>
                <w:right w:val="none" w:sz="0" w:space="0" w:color="auto"/>
              </w:divBdr>
            </w:div>
            <w:div w:id="682392206">
              <w:marLeft w:val="0"/>
              <w:marRight w:val="0"/>
              <w:marTop w:val="0"/>
              <w:marBottom w:val="0"/>
              <w:divBdr>
                <w:top w:val="none" w:sz="0" w:space="0" w:color="auto"/>
                <w:left w:val="none" w:sz="0" w:space="0" w:color="auto"/>
                <w:bottom w:val="none" w:sz="0" w:space="0" w:color="auto"/>
                <w:right w:val="none" w:sz="0" w:space="0" w:color="auto"/>
              </w:divBdr>
            </w:div>
            <w:div w:id="1199927358">
              <w:marLeft w:val="0"/>
              <w:marRight w:val="0"/>
              <w:marTop w:val="0"/>
              <w:marBottom w:val="0"/>
              <w:divBdr>
                <w:top w:val="none" w:sz="0" w:space="0" w:color="auto"/>
                <w:left w:val="none" w:sz="0" w:space="0" w:color="auto"/>
                <w:bottom w:val="none" w:sz="0" w:space="0" w:color="auto"/>
                <w:right w:val="none" w:sz="0" w:space="0" w:color="auto"/>
              </w:divBdr>
            </w:div>
            <w:div w:id="456990148">
              <w:marLeft w:val="0"/>
              <w:marRight w:val="0"/>
              <w:marTop w:val="0"/>
              <w:marBottom w:val="0"/>
              <w:divBdr>
                <w:top w:val="none" w:sz="0" w:space="0" w:color="auto"/>
                <w:left w:val="none" w:sz="0" w:space="0" w:color="auto"/>
                <w:bottom w:val="none" w:sz="0" w:space="0" w:color="auto"/>
                <w:right w:val="none" w:sz="0" w:space="0" w:color="auto"/>
              </w:divBdr>
            </w:div>
            <w:div w:id="1941260965">
              <w:marLeft w:val="0"/>
              <w:marRight w:val="0"/>
              <w:marTop w:val="0"/>
              <w:marBottom w:val="0"/>
              <w:divBdr>
                <w:top w:val="none" w:sz="0" w:space="0" w:color="auto"/>
                <w:left w:val="none" w:sz="0" w:space="0" w:color="auto"/>
                <w:bottom w:val="none" w:sz="0" w:space="0" w:color="auto"/>
                <w:right w:val="none" w:sz="0" w:space="0" w:color="auto"/>
              </w:divBdr>
            </w:div>
            <w:div w:id="872428374">
              <w:marLeft w:val="0"/>
              <w:marRight w:val="0"/>
              <w:marTop w:val="0"/>
              <w:marBottom w:val="0"/>
              <w:divBdr>
                <w:top w:val="none" w:sz="0" w:space="0" w:color="auto"/>
                <w:left w:val="none" w:sz="0" w:space="0" w:color="auto"/>
                <w:bottom w:val="none" w:sz="0" w:space="0" w:color="auto"/>
                <w:right w:val="none" w:sz="0" w:space="0" w:color="auto"/>
              </w:divBdr>
            </w:div>
            <w:div w:id="167908961">
              <w:marLeft w:val="0"/>
              <w:marRight w:val="0"/>
              <w:marTop w:val="0"/>
              <w:marBottom w:val="0"/>
              <w:divBdr>
                <w:top w:val="none" w:sz="0" w:space="0" w:color="auto"/>
                <w:left w:val="none" w:sz="0" w:space="0" w:color="auto"/>
                <w:bottom w:val="none" w:sz="0" w:space="0" w:color="auto"/>
                <w:right w:val="none" w:sz="0" w:space="0" w:color="auto"/>
              </w:divBdr>
            </w:div>
            <w:div w:id="105202709">
              <w:marLeft w:val="0"/>
              <w:marRight w:val="0"/>
              <w:marTop w:val="0"/>
              <w:marBottom w:val="0"/>
              <w:divBdr>
                <w:top w:val="none" w:sz="0" w:space="0" w:color="auto"/>
                <w:left w:val="none" w:sz="0" w:space="0" w:color="auto"/>
                <w:bottom w:val="none" w:sz="0" w:space="0" w:color="auto"/>
                <w:right w:val="none" w:sz="0" w:space="0" w:color="auto"/>
              </w:divBdr>
            </w:div>
            <w:div w:id="1834685352">
              <w:marLeft w:val="0"/>
              <w:marRight w:val="0"/>
              <w:marTop w:val="0"/>
              <w:marBottom w:val="0"/>
              <w:divBdr>
                <w:top w:val="none" w:sz="0" w:space="0" w:color="auto"/>
                <w:left w:val="none" w:sz="0" w:space="0" w:color="auto"/>
                <w:bottom w:val="none" w:sz="0" w:space="0" w:color="auto"/>
                <w:right w:val="none" w:sz="0" w:space="0" w:color="auto"/>
              </w:divBdr>
            </w:div>
            <w:div w:id="873542884">
              <w:marLeft w:val="0"/>
              <w:marRight w:val="0"/>
              <w:marTop w:val="0"/>
              <w:marBottom w:val="0"/>
              <w:divBdr>
                <w:top w:val="none" w:sz="0" w:space="0" w:color="auto"/>
                <w:left w:val="none" w:sz="0" w:space="0" w:color="auto"/>
                <w:bottom w:val="none" w:sz="0" w:space="0" w:color="auto"/>
                <w:right w:val="none" w:sz="0" w:space="0" w:color="auto"/>
              </w:divBdr>
            </w:div>
            <w:div w:id="778724891">
              <w:marLeft w:val="0"/>
              <w:marRight w:val="0"/>
              <w:marTop w:val="0"/>
              <w:marBottom w:val="0"/>
              <w:divBdr>
                <w:top w:val="none" w:sz="0" w:space="0" w:color="auto"/>
                <w:left w:val="none" w:sz="0" w:space="0" w:color="auto"/>
                <w:bottom w:val="none" w:sz="0" w:space="0" w:color="auto"/>
                <w:right w:val="none" w:sz="0" w:space="0" w:color="auto"/>
              </w:divBdr>
            </w:div>
            <w:div w:id="859926575">
              <w:marLeft w:val="0"/>
              <w:marRight w:val="0"/>
              <w:marTop w:val="0"/>
              <w:marBottom w:val="0"/>
              <w:divBdr>
                <w:top w:val="none" w:sz="0" w:space="0" w:color="auto"/>
                <w:left w:val="none" w:sz="0" w:space="0" w:color="auto"/>
                <w:bottom w:val="none" w:sz="0" w:space="0" w:color="auto"/>
                <w:right w:val="none" w:sz="0" w:space="0" w:color="auto"/>
              </w:divBdr>
            </w:div>
            <w:div w:id="1769038902">
              <w:marLeft w:val="0"/>
              <w:marRight w:val="0"/>
              <w:marTop w:val="0"/>
              <w:marBottom w:val="0"/>
              <w:divBdr>
                <w:top w:val="none" w:sz="0" w:space="0" w:color="auto"/>
                <w:left w:val="none" w:sz="0" w:space="0" w:color="auto"/>
                <w:bottom w:val="none" w:sz="0" w:space="0" w:color="auto"/>
                <w:right w:val="none" w:sz="0" w:space="0" w:color="auto"/>
              </w:divBdr>
            </w:div>
            <w:div w:id="225721578">
              <w:marLeft w:val="0"/>
              <w:marRight w:val="0"/>
              <w:marTop w:val="0"/>
              <w:marBottom w:val="0"/>
              <w:divBdr>
                <w:top w:val="none" w:sz="0" w:space="0" w:color="auto"/>
                <w:left w:val="none" w:sz="0" w:space="0" w:color="auto"/>
                <w:bottom w:val="none" w:sz="0" w:space="0" w:color="auto"/>
                <w:right w:val="none" w:sz="0" w:space="0" w:color="auto"/>
              </w:divBdr>
            </w:div>
            <w:div w:id="112291009">
              <w:marLeft w:val="0"/>
              <w:marRight w:val="0"/>
              <w:marTop w:val="0"/>
              <w:marBottom w:val="0"/>
              <w:divBdr>
                <w:top w:val="none" w:sz="0" w:space="0" w:color="auto"/>
                <w:left w:val="none" w:sz="0" w:space="0" w:color="auto"/>
                <w:bottom w:val="none" w:sz="0" w:space="0" w:color="auto"/>
                <w:right w:val="none" w:sz="0" w:space="0" w:color="auto"/>
              </w:divBdr>
            </w:div>
            <w:div w:id="1504275227">
              <w:marLeft w:val="0"/>
              <w:marRight w:val="0"/>
              <w:marTop w:val="0"/>
              <w:marBottom w:val="0"/>
              <w:divBdr>
                <w:top w:val="none" w:sz="0" w:space="0" w:color="auto"/>
                <w:left w:val="none" w:sz="0" w:space="0" w:color="auto"/>
                <w:bottom w:val="none" w:sz="0" w:space="0" w:color="auto"/>
                <w:right w:val="none" w:sz="0" w:space="0" w:color="auto"/>
              </w:divBdr>
            </w:div>
            <w:div w:id="385643047">
              <w:marLeft w:val="0"/>
              <w:marRight w:val="0"/>
              <w:marTop w:val="0"/>
              <w:marBottom w:val="0"/>
              <w:divBdr>
                <w:top w:val="none" w:sz="0" w:space="0" w:color="auto"/>
                <w:left w:val="none" w:sz="0" w:space="0" w:color="auto"/>
                <w:bottom w:val="none" w:sz="0" w:space="0" w:color="auto"/>
                <w:right w:val="none" w:sz="0" w:space="0" w:color="auto"/>
              </w:divBdr>
            </w:div>
            <w:div w:id="1727726801">
              <w:marLeft w:val="0"/>
              <w:marRight w:val="0"/>
              <w:marTop w:val="0"/>
              <w:marBottom w:val="0"/>
              <w:divBdr>
                <w:top w:val="none" w:sz="0" w:space="0" w:color="auto"/>
                <w:left w:val="none" w:sz="0" w:space="0" w:color="auto"/>
                <w:bottom w:val="none" w:sz="0" w:space="0" w:color="auto"/>
                <w:right w:val="none" w:sz="0" w:space="0" w:color="auto"/>
              </w:divBdr>
            </w:div>
            <w:div w:id="1408114065">
              <w:marLeft w:val="0"/>
              <w:marRight w:val="0"/>
              <w:marTop w:val="0"/>
              <w:marBottom w:val="0"/>
              <w:divBdr>
                <w:top w:val="none" w:sz="0" w:space="0" w:color="auto"/>
                <w:left w:val="none" w:sz="0" w:space="0" w:color="auto"/>
                <w:bottom w:val="none" w:sz="0" w:space="0" w:color="auto"/>
                <w:right w:val="none" w:sz="0" w:space="0" w:color="auto"/>
              </w:divBdr>
            </w:div>
            <w:div w:id="1656913036">
              <w:marLeft w:val="0"/>
              <w:marRight w:val="0"/>
              <w:marTop w:val="0"/>
              <w:marBottom w:val="0"/>
              <w:divBdr>
                <w:top w:val="none" w:sz="0" w:space="0" w:color="auto"/>
                <w:left w:val="none" w:sz="0" w:space="0" w:color="auto"/>
                <w:bottom w:val="none" w:sz="0" w:space="0" w:color="auto"/>
                <w:right w:val="none" w:sz="0" w:space="0" w:color="auto"/>
              </w:divBdr>
            </w:div>
            <w:div w:id="971255461">
              <w:marLeft w:val="0"/>
              <w:marRight w:val="0"/>
              <w:marTop w:val="0"/>
              <w:marBottom w:val="0"/>
              <w:divBdr>
                <w:top w:val="none" w:sz="0" w:space="0" w:color="auto"/>
                <w:left w:val="none" w:sz="0" w:space="0" w:color="auto"/>
                <w:bottom w:val="none" w:sz="0" w:space="0" w:color="auto"/>
                <w:right w:val="none" w:sz="0" w:space="0" w:color="auto"/>
              </w:divBdr>
            </w:div>
            <w:div w:id="38749002">
              <w:marLeft w:val="0"/>
              <w:marRight w:val="0"/>
              <w:marTop w:val="0"/>
              <w:marBottom w:val="0"/>
              <w:divBdr>
                <w:top w:val="none" w:sz="0" w:space="0" w:color="auto"/>
                <w:left w:val="none" w:sz="0" w:space="0" w:color="auto"/>
                <w:bottom w:val="none" w:sz="0" w:space="0" w:color="auto"/>
                <w:right w:val="none" w:sz="0" w:space="0" w:color="auto"/>
              </w:divBdr>
            </w:div>
            <w:div w:id="2018269774">
              <w:marLeft w:val="0"/>
              <w:marRight w:val="0"/>
              <w:marTop w:val="0"/>
              <w:marBottom w:val="0"/>
              <w:divBdr>
                <w:top w:val="none" w:sz="0" w:space="0" w:color="auto"/>
                <w:left w:val="none" w:sz="0" w:space="0" w:color="auto"/>
                <w:bottom w:val="none" w:sz="0" w:space="0" w:color="auto"/>
                <w:right w:val="none" w:sz="0" w:space="0" w:color="auto"/>
              </w:divBdr>
            </w:div>
            <w:div w:id="309091617">
              <w:marLeft w:val="0"/>
              <w:marRight w:val="0"/>
              <w:marTop w:val="0"/>
              <w:marBottom w:val="0"/>
              <w:divBdr>
                <w:top w:val="none" w:sz="0" w:space="0" w:color="auto"/>
                <w:left w:val="none" w:sz="0" w:space="0" w:color="auto"/>
                <w:bottom w:val="none" w:sz="0" w:space="0" w:color="auto"/>
                <w:right w:val="none" w:sz="0" w:space="0" w:color="auto"/>
              </w:divBdr>
            </w:div>
            <w:div w:id="1752465141">
              <w:marLeft w:val="0"/>
              <w:marRight w:val="0"/>
              <w:marTop w:val="0"/>
              <w:marBottom w:val="0"/>
              <w:divBdr>
                <w:top w:val="none" w:sz="0" w:space="0" w:color="auto"/>
                <w:left w:val="none" w:sz="0" w:space="0" w:color="auto"/>
                <w:bottom w:val="none" w:sz="0" w:space="0" w:color="auto"/>
                <w:right w:val="none" w:sz="0" w:space="0" w:color="auto"/>
              </w:divBdr>
            </w:div>
            <w:div w:id="514267115">
              <w:marLeft w:val="0"/>
              <w:marRight w:val="0"/>
              <w:marTop w:val="0"/>
              <w:marBottom w:val="0"/>
              <w:divBdr>
                <w:top w:val="none" w:sz="0" w:space="0" w:color="auto"/>
                <w:left w:val="none" w:sz="0" w:space="0" w:color="auto"/>
                <w:bottom w:val="none" w:sz="0" w:space="0" w:color="auto"/>
                <w:right w:val="none" w:sz="0" w:space="0" w:color="auto"/>
              </w:divBdr>
            </w:div>
            <w:div w:id="715856705">
              <w:marLeft w:val="0"/>
              <w:marRight w:val="0"/>
              <w:marTop w:val="0"/>
              <w:marBottom w:val="0"/>
              <w:divBdr>
                <w:top w:val="none" w:sz="0" w:space="0" w:color="auto"/>
                <w:left w:val="none" w:sz="0" w:space="0" w:color="auto"/>
                <w:bottom w:val="none" w:sz="0" w:space="0" w:color="auto"/>
                <w:right w:val="none" w:sz="0" w:space="0" w:color="auto"/>
              </w:divBdr>
            </w:div>
            <w:div w:id="318726540">
              <w:marLeft w:val="0"/>
              <w:marRight w:val="0"/>
              <w:marTop w:val="0"/>
              <w:marBottom w:val="0"/>
              <w:divBdr>
                <w:top w:val="none" w:sz="0" w:space="0" w:color="auto"/>
                <w:left w:val="none" w:sz="0" w:space="0" w:color="auto"/>
                <w:bottom w:val="none" w:sz="0" w:space="0" w:color="auto"/>
                <w:right w:val="none" w:sz="0" w:space="0" w:color="auto"/>
              </w:divBdr>
            </w:div>
            <w:div w:id="1851336221">
              <w:marLeft w:val="0"/>
              <w:marRight w:val="0"/>
              <w:marTop w:val="0"/>
              <w:marBottom w:val="0"/>
              <w:divBdr>
                <w:top w:val="none" w:sz="0" w:space="0" w:color="auto"/>
                <w:left w:val="none" w:sz="0" w:space="0" w:color="auto"/>
                <w:bottom w:val="none" w:sz="0" w:space="0" w:color="auto"/>
                <w:right w:val="none" w:sz="0" w:space="0" w:color="auto"/>
              </w:divBdr>
            </w:div>
            <w:div w:id="1276911153">
              <w:marLeft w:val="0"/>
              <w:marRight w:val="0"/>
              <w:marTop w:val="0"/>
              <w:marBottom w:val="0"/>
              <w:divBdr>
                <w:top w:val="none" w:sz="0" w:space="0" w:color="auto"/>
                <w:left w:val="none" w:sz="0" w:space="0" w:color="auto"/>
                <w:bottom w:val="none" w:sz="0" w:space="0" w:color="auto"/>
                <w:right w:val="none" w:sz="0" w:space="0" w:color="auto"/>
              </w:divBdr>
            </w:div>
            <w:div w:id="1425227694">
              <w:marLeft w:val="0"/>
              <w:marRight w:val="0"/>
              <w:marTop w:val="0"/>
              <w:marBottom w:val="0"/>
              <w:divBdr>
                <w:top w:val="none" w:sz="0" w:space="0" w:color="auto"/>
                <w:left w:val="none" w:sz="0" w:space="0" w:color="auto"/>
                <w:bottom w:val="none" w:sz="0" w:space="0" w:color="auto"/>
                <w:right w:val="none" w:sz="0" w:space="0" w:color="auto"/>
              </w:divBdr>
            </w:div>
            <w:div w:id="88086428">
              <w:marLeft w:val="0"/>
              <w:marRight w:val="0"/>
              <w:marTop w:val="0"/>
              <w:marBottom w:val="0"/>
              <w:divBdr>
                <w:top w:val="none" w:sz="0" w:space="0" w:color="auto"/>
                <w:left w:val="none" w:sz="0" w:space="0" w:color="auto"/>
                <w:bottom w:val="none" w:sz="0" w:space="0" w:color="auto"/>
                <w:right w:val="none" w:sz="0" w:space="0" w:color="auto"/>
              </w:divBdr>
            </w:div>
            <w:div w:id="1541630514">
              <w:marLeft w:val="0"/>
              <w:marRight w:val="0"/>
              <w:marTop w:val="0"/>
              <w:marBottom w:val="0"/>
              <w:divBdr>
                <w:top w:val="none" w:sz="0" w:space="0" w:color="auto"/>
                <w:left w:val="none" w:sz="0" w:space="0" w:color="auto"/>
                <w:bottom w:val="none" w:sz="0" w:space="0" w:color="auto"/>
                <w:right w:val="none" w:sz="0" w:space="0" w:color="auto"/>
              </w:divBdr>
            </w:div>
            <w:div w:id="399981788">
              <w:marLeft w:val="0"/>
              <w:marRight w:val="0"/>
              <w:marTop w:val="0"/>
              <w:marBottom w:val="0"/>
              <w:divBdr>
                <w:top w:val="none" w:sz="0" w:space="0" w:color="auto"/>
                <w:left w:val="none" w:sz="0" w:space="0" w:color="auto"/>
                <w:bottom w:val="none" w:sz="0" w:space="0" w:color="auto"/>
                <w:right w:val="none" w:sz="0" w:space="0" w:color="auto"/>
              </w:divBdr>
            </w:div>
            <w:div w:id="1407537210">
              <w:marLeft w:val="0"/>
              <w:marRight w:val="0"/>
              <w:marTop w:val="0"/>
              <w:marBottom w:val="0"/>
              <w:divBdr>
                <w:top w:val="none" w:sz="0" w:space="0" w:color="auto"/>
                <w:left w:val="none" w:sz="0" w:space="0" w:color="auto"/>
                <w:bottom w:val="none" w:sz="0" w:space="0" w:color="auto"/>
                <w:right w:val="none" w:sz="0" w:space="0" w:color="auto"/>
              </w:divBdr>
            </w:div>
            <w:div w:id="1572424295">
              <w:marLeft w:val="0"/>
              <w:marRight w:val="0"/>
              <w:marTop w:val="0"/>
              <w:marBottom w:val="0"/>
              <w:divBdr>
                <w:top w:val="none" w:sz="0" w:space="0" w:color="auto"/>
                <w:left w:val="none" w:sz="0" w:space="0" w:color="auto"/>
                <w:bottom w:val="none" w:sz="0" w:space="0" w:color="auto"/>
                <w:right w:val="none" w:sz="0" w:space="0" w:color="auto"/>
              </w:divBdr>
            </w:div>
            <w:div w:id="1770657317">
              <w:marLeft w:val="0"/>
              <w:marRight w:val="0"/>
              <w:marTop w:val="0"/>
              <w:marBottom w:val="0"/>
              <w:divBdr>
                <w:top w:val="none" w:sz="0" w:space="0" w:color="auto"/>
                <w:left w:val="none" w:sz="0" w:space="0" w:color="auto"/>
                <w:bottom w:val="none" w:sz="0" w:space="0" w:color="auto"/>
                <w:right w:val="none" w:sz="0" w:space="0" w:color="auto"/>
              </w:divBdr>
            </w:div>
            <w:div w:id="651760209">
              <w:marLeft w:val="0"/>
              <w:marRight w:val="0"/>
              <w:marTop w:val="0"/>
              <w:marBottom w:val="0"/>
              <w:divBdr>
                <w:top w:val="none" w:sz="0" w:space="0" w:color="auto"/>
                <w:left w:val="none" w:sz="0" w:space="0" w:color="auto"/>
                <w:bottom w:val="none" w:sz="0" w:space="0" w:color="auto"/>
                <w:right w:val="none" w:sz="0" w:space="0" w:color="auto"/>
              </w:divBdr>
            </w:div>
            <w:div w:id="1021932599">
              <w:marLeft w:val="0"/>
              <w:marRight w:val="0"/>
              <w:marTop w:val="0"/>
              <w:marBottom w:val="0"/>
              <w:divBdr>
                <w:top w:val="none" w:sz="0" w:space="0" w:color="auto"/>
                <w:left w:val="none" w:sz="0" w:space="0" w:color="auto"/>
                <w:bottom w:val="none" w:sz="0" w:space="0" w:color="auto"/>
                <w:right w:val="none" w:sz="0" w:space="0" w:color="auto"/>
              </w:divBdr>
            </w:div>
            <w:div w:id="2085956802">
              <w:marLeft w:val="0"/>
              <w:marRight w:val="0"/>
              <w:marTop w:val="0"/>
              <w:marBottom w:val="0"/>
              <w:divBdr>
                <w:top w:val="none" w:sz="0" w:space="0" w:color="auto"/>
                <w:left w:val="none" w:sz="0" w:space="0" w:color="auto"/>
                <w:bottom w:val="none" w:sz="0" w:space="0" w:color="auto"/>
                <w:right w:val="none" w:sz="0" w:space="0" w:color="auto"/>
              </w:divBdr>
            </w:div>
            <w:div w:id="883103906">
              <w:marLeft w:val="0"/>
              <w:marRight w:val="0"/>
              <w:marTop w:val="0"/>
              <w:marBottom w:val="0"/>
              <w:divBdr>
                <w:top w:val="none" w:sz="0" w:space="0" w:color="auto"/>
                <w:left w:val="none" w:sz="0" w:space="0" w:color="auto"/>
                <w:bottom w:val="none" w:sz="0" w:space="0" w:color="auto"/>
                <w:right w:val="none" w:sz="0" w:space="0" w:color="auto"/>
              </w:divBdr>
            </w:div>
            <w:div w:id="361247666">
              <w:marLeft w:val="0"/>
              <w:marRight w:val="0"/>
              <w:marTop w:val="0"/>
              <w:marBottom w:val="0"/>
              <w:divBdr>
                <w:top w:val="none" w:sz="0" w:space="0" w:color="auto"/>
                <w:left w:val="none" w:sz="0" w:space="0" w:color="auto"/>
                <w:bottom w:val="none" w:sz="0" w:space="0" w:color="auto"/>
                <w:right w:val="none" w:sz="0" w:space="0" w:color="auto"/>
              </w:divBdr>
            </w:div>
            <w:div w:id="1160391214">
              <w:marLeft w:val="0"/>
              <w:marRight w:val="0"/>
              <w:marTop w:val="0"/>
              <w:marBottom w:val="0"/>
              <w:divBdr>
                <w:top w:val="none" w:sz="0" w:space="0" w:color="auto"/>
                <w:left w:val="none" w:sz="0" w:space="0" w:color="auto"/>
                <w:bottom w:val="none" w:sz="0" w:space="0" w:color="auto"/>
                <w:right w:val="none" w:sz="0" w:space="0" w:color="auto"/>
              </w:divBdr>
            </w:div>
            <w:div w:id="1027758598">
              <w:marLeft w:val="0"/>
              <w:marRight w:val="0"/>
              <w:marTop w:val="0"/>
              <w:marBottom w:val="0"/>
              <w:divBdr>
                <w:top w:val="none" w:sz="0" w:space="0" w:color="auto"/>
                <w:left w:val="none" w:sz="0" w:space="0" w:color="auto"/>
                <w:bottom w:val="none" w:sz="0" w:space="0" w:color="auto"/>
                <w:right w:val="none" w:sz="0" w:space="0" w:color="auto"/>
              </w:divBdr>
            </w:div>
            <w:div w:id="1300961799">
              <w:marLeft w:val="0"/>
              <w:marRight w:val="0"/>
              <w:marTop w:val="0"/>
              <w:marBottom w:val="0"/>
              <w:divBdr>
                <w:top w:val="none" w:sz="0" w:space="0" w:color="auto"/>
                <w:left w:val="none" w:sz="0" w:space="0" w:color="auto"/>
                <w:bottom w:val="none" w:sz="0" w:space="0" w:color="auto"/>
                <w:right w:val="none" w:sz="0" w:space="0" w:color="auto"/>
              </w:divBdr>
            </w:div>
            <w:div w:id="482281849">
              <w:marLeft w:val="0"/>
              <w:marRight w:val="0"/>
              <w:marTop w:val="0"/>
              <w:marBottom w:val="0"/>
              <w:divBdr>
                <w:top w:val="none" w:sz="0" w:space="0" w:color="auto"/>
                <w:left w:val="none" w:sz="0" w:space="0" w:color="auto"/>
                <w:bottom w:val="none" w:sz="0" w:space="0" w:color="auto"/>
                <w:right w:val="none" w:sz="0" w:space="0" w:color="auto"/>
              </w:divBdr>
            </w:div>
            <w:div w:id="2122145138">
              <w:marLeft w:val="0"/>
              <w:marRight w:val="0"/>
              <w:marTop w:val="0"/>
              <w:marBottom w:val="0"/>
              <w:divBdr>
                <w:top w:val="none" w:sz="0" w:space="0" w:color="auto"/>
                <w:left w:val="none" w:sz="0" w:space="0" w:color="auto"/>
                <w:bottom w:val="none" w:sz="0" w:space="0" w:color="auto"/>
                <w:right w:val="none" w:sz="0" w:space="0" w:color="auto"/>
              </w:divBdr>
            </w:div>
            <w:div w:id="90471735">
              <w:marLeft w:val="0"/>
              <w:marRight w:val="0"/>
              <w:marTop w:val="0"/>
              <w:marBottom w:val="0"/>
              <w:divBdr>
                <w:top w:val="none" w:sz="0" w:space="0" w:color="auto"/>
                <w:left w:val="none" w:sz="0" w:space="0" w:color="auto"/>
                <w:bottom w:val="none" w:sz="0" w:space="0" w:color="auto"/>
                <w:right w:val="none" w:sz="0" w:space="0" w:color="auto"/>
              </w:divBdr>
            </w:div>
            <w:div w:id="1404912634">
              <w:marLeft w:val="0"/>
              <w:marRight w:val="0"/>
              <w:marTop w:val="0"/>
              <w:marBottom w:val="0"/>
              <w:divBdr>
                <w:top w:val="none" w:sz="0" w:space="0" w:color="auto"/>
                <w:left w:val="none" w:sz="0" w:space="0" w:color="auto"/>
                <w:bottom w:val="none" w:sz="0" w:space="0" w:color="auto"/>
                <w:right w:val="none" w:sz="0" w:space="0" w:color="auto"/>
              </w:divBdr>
            </w:div>
            <w:div w:id="1469742501">
              <w:marLeft w:val="0"/>
              <w:marRight w:val="0"/>
              <w:marTop w:val="0"/>
              <w:marBottom w:val="0"/>
              <w:divBdr>
                <w:top w:val="none" w:sz="0" w:space="0" w:color="auto"/>
                <w:left w:val="none" w:sz="0" w:space="0" w:color="auto"/>
                <w:bottom w:val="none" w:sz="0" w:space="0" w:color="auto"/>
                <w:right w:val="none" w:sz="0" w:space="0" w:color="auto"/>
              </w:divBdr>
            </w:div>
            <w:div w:id="1065446702">
              <w:marLeft w:val="0"/>
              <w:marRight w:val="0"/>
              <w:marTop w:val="0"/>
              <w:marBottom w:val="0"/>
              <w:divBdr>
                <w:top w:val="none" w:sz="0" w:space="0" w:color="auto"/>
                <w:left w:val="none" w:sz="0" w:space="0" w:color="auto"/>
                <w:bottom w:val="none" w:sz="0" w:space="0" w:color="auto"/>
                <w:right w:val="none" w:sz="0" w:space="0" w:color="auto"/>
              </w:divBdr>
            </w:div>
            <w:div w:id="638069810">
              <w:marLeft w:val="0"/>
              <w:marRight w:val="0"/>
              <w:marTop w:val="0"/>
              <w:marBottom w:val="0"/>
              <w:divBdr>
                <w:top w:val="none" w:sz="0" w:space="0" w:color="auto"/>
                <w:left w:val="none" w:sz="0" w:space="0" w:color="auto"/>
                <w:bottom w:val="none" w:sz="0" w:space="0" w:color="auto"/>
                <w:right w:val="none" w:sz="0" w:space="0" w:color="auto"/>
              </w:divBdr>
            </w:div>
            <w:div w:id="549731337">
              <w:marLeft w:val="0"/>
              <w:marRight w:val="0"/>
              <w:marTop w:val="0"/>
              <w:marBottom w:val="0"/>
              <w:divBdr>
                <w:top w:val="none" w:sz="0" w:space="0" w:color="auto"/>
                <w:left w:val="none" w:sz="0" w:space="0" w:color="auto"/>
                <w:bottom w:val="none" w:sz="0" w:space="0" w:color="auto"/>
                <w:right w:val="none" w:sz="0" w:space="0" w:color="auto"/>
              </w:divBdr>
            </w:div>
            <w:div w:id="885918929">
              <w:marLeft w:val="0"/>
              <w:marRight w:val="0"/>
              <w:marTop w:val="0"/>
              <w:marBottom w:val="0"/>
              <w:divBdr>
                <w:top w:val="none" w:sz="0" w:space="0" w:color="auto"/>
                <w:left w:val="none" w:sz="0" w:space="0" w:color="auto"/>
                <w:bottom w:val="none" w:sz="0" w:space="0" w:color="auto"/>
                <w:right w:val="none" w:sz="0" w:space="0" w:color="auto"/>
              </w:divBdr>
            </w:div>
            <w:div w:id="1134639292">
              <w:marLeft w:val="0"/>
              <w:marRight w:val="0"/>
              <w:marTop w:val="0"/>
              <w:marBottom w:val="0"/>
              <w:divBdr>
                <w:top w:val="none" w:sz="0" w:space="0" w:color="auto"/>
                <w:left w:val="none" w:sz="0" w:space="0" w:color="auto"/>
                <w:bottom w:val="none" w:sz="0" w:space="0" w:color="auto"/>
                <w:right w:val="none" w:sz="0" w:space="0" w:color="auto"/>
              </w:divBdr>
            </w:div>
            <w:div w:id="305204496">
              <w:marLeft w:val="0"/>
              <w:marRight w:val="0"/>
              <w:marTop w:val="0"/>
              <w:marBottom w:val="0"/>
              <w:divBdr>
                <w:top w:val="none" w:sz="0" w:space="0" w:color="auto"/>
                <w:left w:val="none" w:sz="0" w:space="0" w:color="auto"/>
                <w:bottom w:val="none" w:sz="0" w:space="0" w:color="auto"/>
                <w:right w:val="none" w:sz="0" w:space="0" w:color="auto"/>
              </w:divBdr>
            </w:div>
            <w:div w:id="752436440">
              <w:marLeft w:val="0"/>
              <w:marRight w:val="0"/>
              <w:marTop w:val="0"/>
              <w:marBottom w:val="0"/>
              <w:divBdr>
                <w:top w:val="none" w:sz="0" w:space="0" w:color="auto"/>
                <w:left w:val="none" w:sz="0" w:space="0" w:color="auto"/>
                <w:bottom w:val="none" w:sz="0" w:space="0" w:color="auto"/>
                <w:right w:val="none" w:sz="0" w:space="0" w:color="auto"/>
              </w:divBdr>
            </w:div>
            <w:div w:id="867527165">
              <w:marLeft w:val="0"/>
              <w:marRight w:val="0"/>
              <w:marTop w:val="0"/>
              <w:marBottom w:val="0"/>
              <w:divBdr>
                <w:top w:val="none" w:sz="0" w:space="0" w:color="auto"/>
                <w:left w:val="none" w:sz="0" w:space="0" w:color="auto"/>
                <w:bottom w:val="none" w:sz="0" w:space="0" w:color="auto"/>
                <w:right w:val="none" w:sz="0" w:space="0" w:color="auto"/>
              </w:divBdr>
            </w:div>
            <w:div w:id="673993519">
              <w:marLeft w:val="0"/>
              <w:marRight w:val="0"/>
              <w:marTop w:val="0"/>
              <w:marBottom w:val="0"/>
              <w:divBdr>
                <w:top w:val="none" w:sz="0" w:space="0" w:color="auto"/>
                <w:left w:val="none" w:sz="0" w:space="0" w:color="auto"/>
                <w:bottom w:val="none" w:sz="0" w:space="0" w:color="auto"/>
                <w:right w:val="none" w:sz="0" w:space="0" w:color="auto"/>
              </w:divBdr>
            </w:div>
            <w:div w:id="1234269292">
              <w:marLeft w:val="0"/>
              <w:marRight w:val="0"/>
              <w:marTop w:val="0"/>
              <w:marBottom w:val="0"/>
              <w:divBdr>
                <w:top w:val="none" w:sz="0" w:space="0" w:color="auto"/>
                <w:left w:val="none" w:sz="0" w:space="0" w:color="auto"/>
                <w:bottom w:val="none" w:sz="0" w:space="0" w:color="auto"/>
                <w:right w:val="none" w:sz="0" w:space="0" w:color="auto"/>
              </w:divBdr>
            </w:div>
            <w:div w:id="1058282">
              <w:marLeft w:val="0"/>
              <w:marRight w:val="0"/>
              <w:marTop w:val="0"/>
              <w:marBottom w:val="0"/>
              <w:divBdr>
                <w:top w:val="none" w:sz="0" w:space="0" w:color="auto"/>
                <w:left w:val="none" w:sz="0" w:space="0" w:color="auto"/>
                <w:bottom w:val="none" w:sz="0" w:space="0" w:color="auto"/>
                <w:right w:val="none" w:sz="0" w:space="0" w:color="auto"/>
              </w:divBdr>
            </w:div>
            <w:div w:id="47532326">
              <w:marLeft w:val="0"/>
              <w:marRight w:val="0"/>
              <w:marTop w:val="0"/>
              <w:marBottom w:val="0"/>
              <w:divBdr>
                <w:top w:val="none" w:sz="0" w:space="0" w:color="auto"/>
                <w:left w:val="none" w:sz="0" w:space="0" w:color="auto"/>
                <w:bottom w:val="none" w:sz="0" w:space="0" w:color="auto"/>
                <w:right w:val="none" w:sz="0" w:space="0" w:color="auto"/>
              </w:divBdr>
            </w:div>
            <w:div w:id="1200436115">
              <w:marLeft w:val="0"/>
              <w:marRight w:val="0"/>
              <w:marTop w:val="0"/>
              <w:marBottom w:val="0"/>
              <w:divBdr>
                <w:top w:val="none" w:sz="0" w:space="0" w:color="auto"/>
                <w:left w:val="none" w:sz="0" w:space="0" w:color="auto"/>
                <w:bottom w:val="none" w:sz="0" w:space="0" w:color="auto"/>
                <w:right w:val="none" w:sz="0" w:space="0" w:color="auto"/>
              </w:divBdr>
            </w:div>
            <w:div w:id="702022463">
              <w:marLeft w:val="0"/>
              <w:marRight w:val="0"/>
              <w:marTop w:val="0"/>
              <w:marBottom w:val="0"/>
              <w:divBdr>
                <w:top w:val="none" w:sz="0" w:space="0" w:color="auto"/>
                <w:left w:val="none" w:sz="0" w:space="0" w:color="auto"/>
                <w:bottom w:val="none" w:sz="0" w:space="0" w:color="auto"/>
                <w:right w:val="none" w:sz="0" w:space="0" w:color="auto"/>
              </w:divBdr>
            </w:div>
            <w:div w:id="174925589">
              <w:marLeft w:val="0"/>
              <w:marRight w:val="0"/>
              <w:marTop w:val="0"/>
              <w:marBottom w:val="0"/>
              <w:divBdr>
                <w:top w:val="none" w:sz="0" w:space="0" w:color="auto"/>
                <w:left w:val="none" w:sz="0" w:space="0" w:color="auto"/>
                <w:bottom w:val="none" w:sz="0" w:space="0" w:color="auto"/>
                <w:right w:val="none" w:sz="0" w:space="0" w:color="auto"/>
              </w:divBdr>
            </w:div>
            <w:div w:id="1847787797">
              <w:marLeft w:val="0"/>
              <w:marRight w:val="0"/>
              <w:marTop w:val="0"/>
              <w:marBottom w:val="0"/>
              <w:divBdr>
                <w:top w:val="none" w:sz="0" w:space="0" w:color="auto"/>
                <w:left w:val="none" w:sz="0" w:space="0" w:color="auto"/>
                <w:bottom w:val="none" w:sz="0" w:space="0" w:color="auto"/>
                <w:right w:val="none" w:sz="0" w:space="0" w:color="auto"/>
              </w:divBdr>
            </w:div>
            <w:div w:id="181751081">
              <w:marLeft w:val="0"/>
              <w:marRight w:val="0"/>
              <w:marTop w:val="0"/>
              <w:marBottom w:val="0"/>
              <w:divBdr>
                <w:top w:val="none" w:sz="0" w:space="0" w:color="auto"/>
                <w:left w:val="none" w:sz="0" w:space="0" w:color="auto"/>
                <w:bottom w:val="none" w:sz="0" w:space="0" w:color="auto"/>
                <w:right w:val="none" w:sz="0" w:space="0" w:color="auto"/>
              </w:divBdr>
            </w:div>
            <w:div w:id="1204899383">
              <w:marLeft w:val="0"/>
              <w:marRight w:val="0"/>
              <w:marTop w:val="0"/>
              <w:marBottom w:val="0"/>
              <w:divBdr>
                <w:top w:val="none" w:sz="0" w:space="0" w:color="auto"/>
                <w:left w:val="none" w:sz="0" w:space="0" w:color="auto"/>
                <w:bottom w:val="none" w:sz="0" w:space="0" w:color="auto"/>
                <w:right w:val="none" w:sz="0" w:space="0" w:color="auto"/>
              </w:divBdr>
            </w:div>
            <w:div w:id="989023106">
              <w:marLeft w:val="0"/>
              <w:marRight w:val="0"/>
              <w:marTop w:val="0"/>
              <w:marBottom w:val="0"/>
              <w:divBdr>
                <w:top w:val="none" w:sz="0" w:space="0" w:color="auto"/>
                <w:left w:val="none" w:sz="0" w:space="0" w:color="auto"/>
                <w:bottom w:val="none" w:sz="0" w:space="0" w:color="auto"/>
                <w:right w:val="none" w:sz="0" w:space="0" w:color="auto"/>
              </w:divBdr>
            </w:div>
            <w:div w:id="1272055013">
              <w:marLeft w:val="0"/>
              <w:marRight w:val="0"/>
              <w:marTop w:val="0"/>
              <w:marBottom w:val="0"/>
              <w:divBdr>
                <w:top w:val="none" w:sz="0" w:space="0" w:color="auto"/>
                <w:left w:val="none" w:sz="0" w:space="0" w:color="auto"/>
                <w:bottom w:val="none" w:sz="0" w:space="0" w:color="auto"/>
                <w:right w:val="none" w:sz="0" w:space="0" w:color="auto"/>
              </w:divBdr>
            </w:div>
            <w:div w:id="1114637312">
              <w:marLeft w:val="0"/>
              <w:marRight w:val="0"/>
              <w:marTop w:val="0"/>
              <w:marBottom w:val="0"/>
              <w:divBdr>
                <w:top w:val="none" w:sz="0" w:space="0" w:color="auto"/>
                <w:left w:val="none" w:sz="0" w:space="0" w:color="auto"/>
                <w:bottom w:val="none" w:sz="0" w:space="0" w:color="auto"/>
                <w:right w:val="none" w:sz="0" w:space="0" w:color="auto"/>
              </w:divBdr>
            </w:div>
            <w:div w:id="1908106482">
              <w:marLeft w:val="0"/>
              <w:marRight w:val="0"/>
              <w:marTop w:val="0"/>
              <w:marBottom w:val="0"/>
              <w:divBdr>
                <w:top w:val="none" w:sz="0" w:space="0" w:color="auto"/>
                <w:left w:val="none" w:sz="0" w:space="0" w:color="auto"/>
                <w:bottom w:val="none" w:sz="0" w:space="0" w:color="auto"/>
                <w:right w:val="none" w:sz="0" w:space="0" w:color="auto"/>
              </w:divBdr>
            </w:div>
            <w:div w:id="990790784">
              <w:marLeft w:val="0"/>
              <w:marRight w:val="0"/>
              <w:marTop w:val="0"/>
              <w:marBottom w:val="0"/>
              <w:divBdr>
                <w:top w:val="none" w:sz="0" w:space="0" w:color="auto"/>
                <w:left w:val="none" w:sz="0" w:space="0" w:color="auto"/>
                <w:bottom w:val="none" w:sz="0" w:space="0" w:color="auto"/>
                <w:right w:val="none" w:sz="0" w:space="0" w:color="auto"/>
              </w:divBdr>
            </w:div>
            <w:div w:id="7492168">
              <w:marLeft w:val="0"/>
              <w:marRight w:val="0"/>
              <w:marTop w:val="0"/>
              <w:marBottom w:val="0"/>
              <w:divBdr>
                <w:top w:val="none" w:sz="0" w:space="0" w:color="auto"/>
                <w:left w:val="none" w:sz="0" w:space="0" w:color="auto"/>
                <w:bottom w:val="none" w:sz="0" w:space="0" w:color="auto"/>
                <w:right w:val="none" w:sz="0" w:space="0" w:color="auto"/>
              </w:divBdr>
            </w:div>
            <w:div w:id="1035811059">
              <w:marLeft w:val="0"/>
              <w:marRight w:val="0"/>
              <w:marTop w:val="0"/>
              <w:marBottom w:val="0"/>
              <w:divBdr>
                <w:top w:val="none" w:sz="0" w:space="0" w:color="auto"/>
                <w:left w:val="none" w:sz="0" w:space="0" w:color="auto"/>
                <w:bottom w:val="none" w:sz="0" w:space="0" w:color="auto"/>
                <w:right w:val="none" w:sz="0" w:space="0" w:color="auto"/>
              </w:divBdr>
            </w:div>
            <w:div w:id="1832596403">
              <w:marLeft w:val="0"/>
              <w:marRight w:val="0"/>
              <w:marTop w:val="0"/>
              <w:marBottom w:val="0"/>
              <w:divBdr>
                <w:top w:val="none" w:sz="0" w:space="0" w:color="auto"/>
                <w:left w:val="none" w:sz="0" w:space="0" w:color="auto"/>
                <w:bottom w:val="none" w:sz="0" w:space="0" w:color="auto"/>
                <w:right w:val="none" w:sz="0" w:space="0" w:color="auto"/>
              </w:divBdr>
            </w:div>
            <w:div w:id="75245043">
              <w:marLeft w:val="0"/>
              <w:marRight w:val="0"/>
              <w:marTop w:val="0"/>
              <w:marBottom w:val="0"/>
              <w:divBdr>
                <w:top w:val="none" w:sz="0" w:space="0" w:color="auto"/>
                <w:left w:val="none" w:sz="0" w:space="0" w:color="auto"/>
                <w:bottom w:val="none" w:sz="0" w:space="0" w:color="auto"/>
                <w:right w:val="none" w:sz="0" w:space="0" w:color="auto"/>
              </w:divBdr>
            </w:div>
            <w:div w:id="1955624865">
              <w:marLeft w:val="0"/>
              <w:marRight w:val="0"/>
              <w:marTop w:val="0"/>
              <w:marBottom w:val="0"/>
              <w:divBdr>
                <w:top w:val="none" w:sz="0" w:space="0" w:color="auto"/>
                <w:left w:val="none" w:sz="0" w:space="0" w:color="auto"/>
                <w:bottom w:val="none" w:sz="0" w:space="0" w:color="auto"/>
                <w:right w:val="none" w:sz="0" w:space="0" w:color="auto"/>
              </w:divBdr>
            </w:div>
            <w:div w:id="247423983">
              <w:marLeft w:val="0"/>
              <w:marRight w:val="0"/>
              <w:marTop w:val="0"/>
              <w:marBottom w:val="0"/>
              <w:divBdr>
                <w:top w:val="none" w:sz="0" w:space="0" w:color="auto"/>
                <w:left w:val="none" w:sz="0" w:space="0" w:color="auto"/>
                <w:bottom w:val="none" w:sz="0" w:space="0" w:color="auto"/>
                <w:right w:val="none" w:sz="0" w:space="0" w:color="auto"/>
              </w:divBdr>
            </w:div>
            <w:div w:id="1654330144">
              <w:marLeft w:val="0"/>
              <w:marRight w:val="0"/>
              <w:marTop w:val="0"/>
              <w:marBottom w:val="0"/>
              <w:divBdr>
                <w:top w:val="none" w:sz="0" w:space="0" w:color="auto"/>
                <w:left w:val="none" w:sz="0" w:space="0" w:color="auto"/>
                <w:bottom w:val="none" w:sz="0" w:space="0" w:color="auto"/>
                <w:right w:val="none" w:sz="0" w:space="0" w:color="auto"/>
              </w:divBdr>
            </w:div>
            <w:div w:id="963655634">
              <w:marLeft w:val="0"/>
              <w:marRight w:val="0"/>
              <w:marTop w:val="0"/>
              <w:marBottom w:val="0"/>
              <w:divBdr>
                <w:top w:val="none" w:sz="0" w:space="0" w:color="auto"/>
                <w:left w:val="none" w:sz="0" w:space="0" w:color="auto"/>
                <w:bottom w:val="none" w:sz="0" w:space="0" w:color="auto"/>
                <w:right w:val="none" w:sz="0" w:space="0" w:color="auto"/>
              </w:divBdr>
            </w:div>
            <w:div w:id="61145852">
              <w:marLeft w:val="0"/>
              <w:marRight w:val="0"/>
              <w:marTop w:val="0"/>
              <w:marBottom w:val="0"/>
              <w:divBdr>
                <w:top w:val="none" w:sz="0" w:space="0" w:color="auto"/>
                <w:left w:val="none" w:sz="0" w:space="0" w:color="auto"/>
                <w:bottom w:val="none" w:sz="0" w:space="0" w:color="auto"/>
                <w:right w:val="none" w:sz="0" w:space="0" w:color="auto"/>
              </w:divBdr>
            </w:div>
            <w:div w:id="2063676159">
              <w:marLeft w:val="0"/>
              <w:marRight w:val="0"/>
              <w:marTop w:val="0"/>
              <w:marBottom w:val="0"/>
              <w:divBdr>
                <w:top w:val="none" w:sz="0" w:space="0" w:color="auto"/>
                <w:left w:val="none" w:sz="0" w:space="0" w:color="auto"/>
                <w:bottom w:val="none" w:sz="0" w:space="0" w:color="auto"/>
                <w:right w:val="none" w:sz="0" w:space="0" w:color="auto"/>
              </w:divBdr>
            </w:div>
            <w:div w:id="173998416">
              <w:marLeft w:val="0"/>
              <w:marRight w:val="0"/>
              <w:marTop w:val="0"/>
              <w:marBottom w:val="0"/>
              <w:divBdr>
                <w:top w:val="none" w:sz="0" w:space="0" w:color="auto"/>
                <w:left w:val="none" w:sz="0" w:space="0" w:color="auto"/>
                <w:bottom w:val="none" w:sz="0" w:space="0" w:color="auto"/>
                <w:right w:val="none" w:sz="0" w:space="0" w:color="auto"/>
              </w:divBdr>
            </w:div>
            <w:div w:id="1480729492">
              <w:marLeft w:val="0"/>
              <w:marRight w:val="0"/>
              <w:marTop w:val="0"/>
              <w:marBottom w:val="0"/>
              <w:divBdr>
                <w:top w:val="none" w:sz="0" w:space="0" w:color="auto"/>
                <w:left w:val="none" w:sz="0" w:space="0" w:color="auto"/>
                <w:bottom w:val="none" w:sz="0" w:space="0" w:color="auto"/>
                <w:right w:val="none" w:sz="0" w:space="0" w:color="auto"/>
              </w:divBdr>
            </w:div>
            <w:div w:id="1684819894">
              <w:marLeft w:val="0"/>
              <w:marRight w:val="0"/>
              <w:marTop w:val="0"/>
              <w:marBottom w:val="0"/>
              <w:divBdr>
                <w:top w:val="none" w:sz="0" w:space="0" w:color="auto"/>
                <w:left w:val="none" w:sz="0" w:space="0" w:color="auto"/>
                <w:bottom w:val="none" w:sz="0" w:space="0" w:color="auto"/>
                <w:right w:val="none" w:sz="0" w:space="0" w:color="auto"/>
              </w:divBdr>
            </w:div>
            <w:div w:id="447315765">
              <w:marLeft w:val="0"/>
              <w:marRight w:val="0"/>
              <w:marTop w:val="0"/>
              <w:marBottom w:val="0"/>
              <w:divBdr>
                <w:top w:val="none" w:sz="0" w:space="0" w:color="auto"/>
                <w:left w:val="none" w:sz="0" w:space="0" w:color="auto"/>
                <w:bottom w:val="none" w:sz="0" w:space="0" w:color="auto"/>
                <w:right w:val="none" w:sz="0" w:space="0" w:color="auto"/>
              </w:divBdr>
            </w:div>
            <w:div w:id="1275986985">
              <w:marLeft w:val="0"/>
              <w:marRight w:val="0"/>
              <w:marTop w:val="0"/>
              <w:marBottom w:val="0"/>
              <w:divBdr>
                <w:top w:val="none" w:sz="0" w:space="0" w:color="auto"/>
                <w:left w:val="none" w:sz="0" w:space="0" w:color="auto"/>
                <w:bottom w:val="none" w:sz="0" w:space="0" w:color="auto"/>
                <w:right w:val="none" w:sz="0" w:space="0" w:color="auto"/>
              </w:divBdr>
            </w:div>
            <w:div w:id="756755105">
              <w:marLeft w:val="0"/>
              <w:marRight w:val="0"/>
              <w:marTop w:val="0"/>
              <w:marBottom w:val="0"/>
              <w:divBdr>
                <w:top w:val="none" w:sz="0" w:space="0" w:color="auto"/>
                <w:left w:val="none" w:sz="0" w:space="0" w:color="auto"/>
                <w:bottom w:val="none" w:sz="0" w:space="0" w:color="auto"/>
                <w:right w:val="none" w:sz="0" w:space="0" w:color="auto"/>
              </w:divBdr>
            </w:div>
            <w:div w:id="1804615237">
              <w:marLeft w:val="0"/>
              <w:marRight w:val="0"/>
              <w:marTop w:val="0"/>
              <w:marBottom w:val="0"/>
              <w:divBdr>
                <w:top w:val="none" w:sz="0" w:space="0" w:color="auto"/>
                <w:left w:val="none" w:sz="0" w:space="0" w:color="auto"/>
                <w:bottom w:val="none" w:sz="0" w:space="0" w:color="auto"/>
                <w:right w:val="none" w:sz="0" w:space="0" w:color="auto"/>
              </w:divBdr>
            </w:div>
            <w:div w:id="1926961531">
              <w:marLeft w:val="0"/>
              <w:marRight w:val="0"/>
              <w:marTop w:val="0"/>
              <w:marBottom w:val="0"/>
              <w:divBdr>
                <w:top w:val="none" w:sz="0" w:space="0" w:color="auto"/>
                <w:left w:val="none" w:sz="0" w:space="0" w:color="auto"/>
                <w:bottom w:val="none" w:sz="0" w:space="0" w:color="auto"/>
                <w:right w:val="none" w:sz="0" w:space="0" w:color="auto"/>
              </w:divBdr>
            </w:div>
            <w:div w:id="206724532">
              <w:marLeft w:val="0"/>
              <w:marRight w:val="0"/>
              <w:marTop w:val="0"/>
              <w:marBottom w:val="0"/>
              <w:divBdr>
                <w:top w:val="none" w:sz="0" w:space="0" w:color="auto"/>
                <w:left w:val="none" w:sz="0" w:space="0" w:color="auto"/>
                <w:bottom w:val="none" w:sz="0" w:space="0" w:color="auto"/>
                <w:right w:val="none" w:sz="0" w:space="0" w:color="auto"/>
              </w:divBdr>
            </w:div>
            <w:div w:id="1829050031">
              <w:marLeft w:val="0"/>
              <w:marRight w:val="0"/>
              <w:marTop w:val="0"/>
              <w:marBottom w:val="0"/>
              <w:divBdr>
                <w:top w:val="none" w:sz="0" w:space="0" w:color="auto"/>
                <w:left w:val="none" w:sz="0" w:space="0" w:color="auto"/>
                <w:bottom w:val="none" w:sz="0" w:space="0" w:color="auto"/>
                <w:right w:val="none" w:sz="0" w:space="0" w:color="auto"/>
              </w:divBdr>
            </w:div>
            <w:div w:id="920991708">
              <w:marLeft w:val="0"/>
              <w:marRight w:val="0"/>
              <w:marTop w:val="0"/>
              <w:marBottom w:val="0"/>
              <w:divBdr>
                <w:top w:val="none" w:sz="0" w:space="0" w:color="auto"/>
                <w:left w:val="none" w:sz="0" w:space="0" w:color="auto"/>
                <w:bottom w:val="none" w:sz="0" w:space="0" w:color="auto"/>
                <w:right w:val="none" w:sz="0" w:space="0" w:color="auto"/>
              </w:divBdr>
            </w:div>
            <w:div w:id="9962861">
              <w:marLeft w:val="0"/>
              <w:marRight w:val="0"/>
              <w:marTop w:val="0"/>
              <w:marBottom w:val="0"/>
              <w:divBdr>
                <w:top w:val="none" w:sz="0" w:space="0" w:color="auto"/>
                <w:left w:val="none" w:sz="0" w:space="0" w:color="auto"/>
                <w:bottom w:val="none" w:sz="0" w:space="0" w:color="auto"/>
                <w:right w:val="none" w:sz="0" w:space="0" w:color="auto"/>
              </w:divBdr>
            </w:div>
            <w:div w:id="821507664">
              <w:marLeft w:val="0"/>
              <w:marRight w:val="0"/>
              <w:marTop w:val="0"/>
              <w:marBottom w:val="0"/>
              <w:divBdr>
                <w:top w:val="none" w:sz="0" w:space="0" w:color="auto"/>
                <w:left w:val="none" w:sz="0" w:space="0" w:color="auto"/>
                <w:bottom w:val="none" w:sz="0" w:space="0" w:color="auto"/>
                <w:right w:val="none" w:sz="0" w:space="0" w:color="auto"/>
              </w:divBdr>
            </w:div>
            <w:div w:id="1136483403">
              <w:marLeft w:val="0"/>
              <w:marRight w:val="0"/>
              <w:marTop w:val="0"/>
              <w:marBottom w:val="0"/>
              <w:divBdr>
                <w:top w:val="none" w:sz="0" w:space="0" w:color="auto"/>
                <w:left w:val="none" w:sz="0" w:space="0" w:color="auto"/>
                <w:bottom w:val="none" w:sz="0" w:space="0" w:color="auto"/>
                <w:right w:val="none" w:sz="0" w:space="0" w:color="auto"/>
              </w:divBdr>
            </w:div>
            <w:div w:id="1044645999">
              <w:marLeft w:val="0"/>
              <w:marRight w:val="0"/>
              <w:marTop w:val="0"/>
              <w:marBottom w:val="0"/>
              <w:divBdr>
                <w:top w:val="none" w:sz="0" w:space="0" w:color="auto"/>
                <w:left w:val="none" w:sz="0" w:space="0" w:color="auto"/>
                <w:bottom w:val="none" w:sz="0" w:space="0" w:color="auto"/>
                <w:right w:val="none" w:sz="0" w:space="0" w:color="auto"/>
              </w:divBdr>
            </w:div>
            <w:div w:id="362873219">
              <w:marLeft w:val="0"/>
              <w:marRight w:val="0"/>
              <w:marTop w:val="0"/>
              <w:marBottom w:val="0"/>
              <w:divBdr>
                <w:top w:val="none" w:sz="0" w:space="0" w:color="auto"/>
                <w:left w:val="none" w:sz="0" w:space="0" w:color="auto"/>
                <w:bottom w:val="none" w:sz="0" w:space="0" w:color="auto"/>
                <w:right w:val="none" w:sz="0" w:space="0" w:color="auto"/>
              </w:divBdr>
            </w:div>
            <w:div w:id="228463612">
              <w:marLeft w:val="0"/>
              <w:marRight w:val="0"/>
              <w:marTop w:val="0"/>
              <w:marBottom w:val="0"/>
              <w:divBdr>
                <w:top w:val="none" w:sz="0" w:space="0" w:color="auto"/>
                <w:left w:val="none" w:sz="0" w:space="0" w:color="auto"/>
                <w:bottom w:val="none" w:sz="0" w:space="0" w:color="auto"/>
                <w:right w:val="none" w:sz="0" w:space="0" w:color="auto"/>
              </w:divBdr>
            </w:div>
            <w:div w:id="776750899">
              <w:marLeft w:val="0"/>
              <w:marRight w:val="0"/>
              <w:marTop w:val="0"/>
              <w:marBottom w:val="0"/>
              <w:divBdr>
                <w:top w:val="none" w:sz="0" w:space="0" w:color="auto"/>
                <w:left w:val="none" w:sz="0" w:space="0" w:color="auto"/>
                <w:bottom w:val="none" w:sz="0" w:space="0" w:color="auto"/>
                <w:right w:val="none" w:sz="0" w:space="0" w:color="auto"/>
              </w:divBdr>
            </w:div>
            <w:div w:id="437024602">
              <w:marLeft w:val="0"/>
              <w:marRight w:val="0"/>
              <w:marTop w:val="0"/>
              <w:marBottom w:val="0"/>
              <w:divBdr>
                <w:top w:val="none" w:sz="0" w:space="0" w:color="auto"/>
                <w:left w:val="none" w:sz="0" w:space="0" w:color="auto"/>
                <w:bottom w:val="none" w:sz="0" w:space="0" w:color="auto"/>
                <w:right w:val="none" w:sz="0" w:space="0" w:color="auto"/>
              </w:divBdr>
            </w:div>
            <w:div w:id="17981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141">
      <w:bodyDiv w:val="1"/>
      <w:marLeft w:val="0"/>
      <w:marRight w:val="0"/>
      <w:marTop w:val="0"/>
      <w:marBottom w:val="0"/>
      <w:divBdr>
        <w:top w:val="none" w:sz="0" w:space="0" w:color="auto"/>
        <w:left w:val="none" w:sz="0" w:space="0" w:color="auto"/>
        <w:bottom w:val="none" w:sz="0" w:space="0" w:color="auto"/>
        <w:right w:val="none" w:sz="0" w:space="0" w:color="auto"/>
      </w:divBdr>
      <w:divsChild>
        <w:div w:id="405152086">
          <w:marLeft w:val="0"/>
          <w:marRight w:val="0"/>
          <w:marTop w:val="0"/>
          <w:marBottom w:val="0"/>
          <w:divBdr>
            <w:top w:val="none" w:sz="0" w:space="0" w:color="auto"/>
            <w:left w:val="none" w:sz="0" w:space="0" w:color="auto"/>
            <w:bottom w:val="none" w:sz="0" w:space="0" w:color="auto"/>
            <w:right w:val="none" w:sz="0" w:space="0" w:color="auto"/>
          </w:divBdr>
          <w:divsChild>
            <w:div w:id="2112580741">
              <w:marLeft w:val="0"/>
              <w:marRight w:val="0"/>
              <w:marTop w:val="0"/>
              <w:marBottom w:val="0"/>
              <w:divBdr>
                <w:top w:val="none" w:sz="0" w:space="0" w:color="auto"/>
                <w:left w:val="none" w:sz="0" w:space="0" w:color="auto"/>
                <w:bottom w:val="none" w:sz="0" w:space="0" w:color="auto"/>
                <w:right w:val="none" w:sz="0" w:space="0" w:color="auto"/>
              </w:divBdr>
            </w:div>
            <w:div w:id="1453280145">
              <w:marLeft w:val="0"/>
              <w:marRight w:val="0"/>
              <w:marTop w:val="0"/>
              <w:marBottom w:val="0"/>
              <w:divBdr>
                <w:top w:val="none" w:sz="0" w:space="0" w:color="auto"/>
                <w:left w:val="none" w:sz="0" w:space="0" w:color="auto"/>
                <w:bottom w:val="none" w:sz="0" w:space="0" w:color="auto"/>
                <w:right w:val="none" w:sz="0" w:space="0" w:color="auto"/>
              </w:divBdr>
            </w:div>
            <w:div w:id="353000400">
              <w:marLeft w:val="0"/>
              <w:marRight w:val="0"/>
              <w:marTop w:val="0"/>
              <w:marBottom w:val="0"/>
              <w:divBdr>
                <w:top w:val="none" w:sz="0" w:space="0" w:color="auto"/>
                <w:left w:val="none" w:sz="0" w:space="0" w:color="auto"/>
                <w:bottom w:val="none" w:sz="0" w:space="0" w:color="auto"/>
                <w:right w:val="none" w:sz="0" w:space="0" w:color="auto"/>
              </w:divBdr>
            </w:div>
            <w:div w:id="1894929623">
              <w:marLeft w:val="0"/>
              <w:marRight w:val="0"/>
              <w:marTop w:val="0"/>
              <w:marBottom w:val="0"/>
              <w:divBdr>
                <w:top w:val="none" w:sz="0" w:space="0" w:color="auto"/>
                <w:left w:val="none" w:sz="0" w:space="0" w:color="auto"/>
                <w:bottom w:val="none" w:sz="0" w:space="0" w:color="auto"/>
                <w:right w:val="none" w:sz="0" w:space="0" w:color="auto"/>
              </w:divBdr>
            </w:div>
            <w:div w:id="1497500232">
              <w:marLeft w:val="0"/>
              <w:marRight w:val="0"/>
              <w:marTop w:val="0"/>
              <w:marBottom w:val="0"/>
              <w:divBdr>
                <w:top w:val="none" w:sz="0" w:space="0" w:color="auto"/>
                <w:left w:val="none" w:sz="0" w:space="0" w:color="auto"/>
                <w:bottom w:val="none" w:sz="0" w:space="0" w:color="auto"/>
                <w:right w:val="none" w:sz="0" w:space="0" w:color="auto"/>
              </w:divBdr>
            </w:div>
            <w:div w:id="2002197795">
              <w:marLeft w:val="0"/>
              <w:marRight w:val="0"/>
              <w:marTop w:val="0"/>
              <w:marBottom w:val="0"/>
              <w:divBdr>
                <w:top w:val="none" w:sz="0" w:space="0" w:color="auto"/>
                <w:left w:val="none" w:sz="0" w:space="0" w:color="auto"/>
                <w:bottom w:val="none" w:sz="0" w:space="0" w:color="auto"/>
                <w:right w:val="none" w:sz="0" w:space="0" w:color="auto"/>
              </w:divBdr>
            </w:div>
            <w:div w:id="1393000129">
              <w:marLeft w:val="0"/>
              <w:marRight w:val="0"/>
              <w:marTop w:val="0"/>
              <w:marBottom w:val="0"/>
              <w:divBdr>
                <w:top w:val="none" w:sz="0" w:space="0" w:color="auto"/>
                <w:left w:val="none" w:sz="0" w:space="0" w:color="auto"/>
                <w:bottom w:val="none" w:sz="0" w:space="0" w:color="auto"/>
                <w:right w:val="none" w:sz="0" w:space="0" w:color="auto"/>
              </w:divBdr>
            </w:div>
            <w:div w:id="1925990156">
              <w:marLeft w:val="0"/>
              <w:marRight w:val="0"/>
              <w:marTop w:val="0"/>
              <w:marBottom w:val="0"/>
              <w:divBdr>
                <w:top w:val="none" w:sz="0" w:space="0" w:color="auto"/>
                <w:left w:val="none" w:sz="0" w:space="0" w:color="auto"/>
                <w:bottom w:val="none" w:sz="0" w:space="0" w:color="auto"/>
                <w:right w:val="none" w:sz="0" w:space="0" w:color="auto"/>
              </w:divBdr>
            </w:div>
            <w:div w:id="1148084506">
              <w:marLeft w:val="0"/>
              <w:marRight w:val="0"/>
              <w:marTop w:val="0"/>
              <w:marBottom w:val="0"/>
              <w:divBdr>
                <w:top w:val="none" w:sz="0" w:space="0" w:color="auto"/>
                <w:left w:val="none" w:sz="0" w:space="0" w:color="auto"/>
                <w:bottom w:val="none" w:sz="0" w:space="0" w:color="auto"/>
                <w:right w:val="none" w:sz="0" w:space="0" w:color="auto"/>
              </w:divBdr>
            </w:div>
            <w:div w:id="936869292">
              <w:marLeft w:val="0"/>
              <w:marRight w:val="0"/>
              <w:marTop w:val="0"/>
              <w:marBottom w:val="0"/>
              <w:divBdr>
                <w:top w:val="none" w:sz="0" w:space="0" w:color="auto"/>
                <w:left w:val="none" w:sz="0" w:space="0" w:color="auto"/>
                <w:bottom w:val="none" w:sz="0" w:space="0" w:color="auto"/>
                <w:right w:val="none" w:sz="0" w:space="0" w:color="auto"/>
              </w:divBdr>
            </w:div>
            <w:div w:id="1711414256">
              <w:marLeft w:val="0"/>
              <w:marRight w:val="0"/>
              <w:marTop w:val="0"/>
              <w:marBottom w:val="0"/>
              <w:divBdr>
                <w:top w:val="none" w:sz="0" w:space="0" w:color="auto"/>
                <w:left w:val="none" w:sz="0" w:space="0" w:color="auto"/>
                <w:bottom w:val="none" w:sz="0" w:space="0" w:color="auto"/>
                <w:right w:val="none" w:sz="0" w:space="0" w:color="auto"/>
              </w:divBdr>
            </w:div>
            <w:div w:id="1451972500">
              <w:marLeft w:val="0"/>
              <w:marRight w:val="0"/>
              <w:marTop w:val="0"/>
              <w:marBottom w:val="0"/>
              <w:divBdr>
                <w:top w:val="none" w:sz="0" w:space="0" w:color="auto"/>
                <w:left w:val="none" w:sz="0" w:space="0" w:color="auto"/>
                <w:bottom w:val="none" w:sz="0" w:space="0" w:color="auto"/>
                <w:right w:val="none" w:sz="0" w:space="0" w:color="auto"/>
              </w:divBdr>
            </w:div>
            <w:div w:id="1914002193">
              <w:marLeft w:val="0"/>
              <w:marRight w:val="0"/>
              <w:marTop w:val="0"/>
              <w:marBottom w:val="0"/>
              <w:divBdr>
                <w:top w:val="none" w:sz="0" w:space="0" w:color="auto"/>
                <w:left w:val="none" w:sz="0" w:space="0" w:color="auto"/>
                <w:bottom w:val="none" w:sz="0" w:space="0" w:color="auto"/>
                <w:right w:val="none" w:sz="0" w:space="0" w:color="auto"/>
              </w:divBdr>
            </w:div>
            <w:div w:id="733432393">
              <w:marLeft w:val="0"/>
              <w:marRight w:val="0"/>
              <w:marTop w:val="0"/>
              <w:marBottom w:val="0"/>
              <w:divBdr>
                <w:top w:val="none" w:sz="0" w:space="0" w:color="auto"/>
                <w:left w:val="none" w:sz="0" w:space="0" w:color="auto"/>
                <w:bottom w:val="none" w:sz="0" w:space="0" w:color="auto"/>
                <w:right w:val="none" w:sz="0" w:space="0" w:color="auto"/>
              </w:divBdr>
            </w:div>
            <w:div w:id="1778794771">
              <w:marLeft w:val="0"/>
              <w:marRight w:val="0"/>
              <w:marTop w:val="0"/>
              <w:marBottom w:val="0"/>
              <w:divBdr>
                <w:top w:val="none" w:sz="0" w:space="0" w:color="auto"/>
                <w:left w:val="none" w:sz="0" w:space="0" w:color="auto"/>
                <w:bottom w:val="none" w:sz="0" w:space="0" w:color="auto"/>
                <w:right w:val="none" w:sz="0" w:space="0" w:color="auto"/>
              </w:divBdr>
            </w:div>
            <w:div w:id="306470459">
              <w:marLeft w:val="0"/>
              <w:marRight w:val="0"/>
              <w:marTop w:val="0"/>
              <w:marBottom w:val="0"/>
              <w:divBdr>
                <w:top w:val="none" w:sz="0" w:space="0" w:color="auto"/>
                <w:left w:val="none" w:sz="0" w:space="0" w:color="auto"/>
                <w:bottom w:val="none" w:sz="0" w:space="0" w:color="auto"/>
                <w:right w:val="none" w:sz="0" w:space="0" w:color="auto"/>
              </w:divBdr>
            </w:div>
            <w:div w:id="441071358">
              <w:marLeft w:val="0"/>
              <w:marRight w:val="0"/>
              <w:marTop w:val="0"/>
              <w:marBottom w:val="0"/>
              <w:divBdr>
                <w:top w:val="none" w:sz="0" w:space="0" w:color="auto"/>
                <w:left w:val="none" w:sz="0" w:space="0" w:color="auto"/>
                <w:bottom w:val="none" w:sz="0" w:space="0" w:color="auto"/>
                <w:right w:val="none" w:sz="0" w:space="0" w:color="auto"/>
              </w:divBdr>
            </w:div>
            <w:div w:id="1130781850">
              <w:marLeft w:val="0"/>
              <w:marRight w:val="0"/>
              <w:marTop w:val="0"/>
              <w:marBottom w:val="0"/>
              <w:divBdr>
                <w:top w:val="none" w:sz="0" w:space="0" w:color="auto"/>
                <w:left w:val="none" w:sz="0" w:space="0" w:color="auto"/>
                <w:bottom w:val="none" w:sz="0" w:space="0" w:color="auto"/>
                <w:right w:val="none" w:sz="0" w:space="0" w:color="auto"/>
              </w:divBdr>
            </w:div>
            <w:div w:id="897399155">
              <w:marLeft w:val="0"/>
              <w:marRight w:val="0"/>
              <w:marTop w:val="0"/>
              <w:marBottom w:val="0"/>
              <w:divBdr>
                <w:top w:val="none" w:sz="0" w:space="0" w:color="auto"/>
                <w:left w:val="none" w:sz="0" w:space="0" w:color="auto"/>
                <w:bottom w:val="none" w:sz="0" w:space="0" w:color="auto"/>
                <w:right w:val="none" w:sz="0" w:space="0" w:color="auto"/>
              </w:divBdr>
            </w:div>
            <w:div w:id="445198163">
              <w:marLeft w:val="0"/>
              <w:marRight w:val="0"/>
              <w:marTop w:val="0"/>
              <w:marBottom w:val="0"/>
              <w:divBdr>
                <w:top w:val="none" w:sz="0" w:space="0" w:color="auto"/>
                <w:left w:val="none" w:sz="0" w:space="0" w:color="auto"/>
                <w:bottom w:val="none" w:sz="0" w:space="0" w:color="auto"/>
                <w:right w:val="none" w:sz="0" w:space="0" w:color="auto"/>
              </w:divBdr>
            </w:div>
            <w:div w:id="376779553">
              <w:marLeft w:val="0"/>
              <w:marRight w:val="0"/>
              <w:marTop w:val="0"/>
              <w:marBottom w:val="0"/>
              <w:divBdr>
                <w:top w:val="none" w:sz="0" w:space="0" w:color="auto"/>
                <w:left w:val="none" w:sz="0" w:space="0" w:color="auto"/>
                <w:bottom w:val="none" w:sz="0" w:space="0" w:color="auto"/>
                <w:right w:val="none" w:sz="0" w:space="0" w:color="auto"/>
              </w:divBdr>
            </w:div>
            <w:div w:id="317462353">
              <w:marLeft w:val="0"/>
              <w:marRight w:val="0"/>
              <w:marTop w:val="0"/>
              <w:marBottom w:val="0"/>
              <w:divBdr>
                <w:top w:val="none" w:sz="0" w:space="0" w:color="auto"/>
                <w:left w:val="none" w:sz="0" w:space="0" w:color="auto"/>
                <w:bottom w:val="none" w:sz="0" w:space="0" w:color="auto"/>
                <w:right w:val="none" w:sz="0" w:space="0" w:color="auto"/>
              </w:divBdr>
            </w:div>
            <w:div w:id="153182483">
              <w:marLeft w:val="0"/>
              <w:marRight w:val="0"/>
              <w:marTop w:val="0"/>
              <w:marBottom w:val="0"/>
              <w:divBdr>
                <w:top w:val="none" w:sz="0" w:space="0" w:color="auto"/>
                <w:left w:val="none" w:sz="0" w:space="0" w:color="auto"/>
                <w:bottom w:val="none" w:sz="0" w:space="0" w:color="auto"/>
                <w:right w:val="none" w:sz="0" w:space="0" w:color="auto"/>
              </w:divBdr>
            </w:div>
            <w:div w:id="967272840">
              <w:marLeft w:val="0"/>
              <w:marRight w:val="0"/>
              <w:marTop w:val="0"/>
              <w:marBottom w:val="0"/>
              <w:divBdr>
                <w:top w:val="none" w:sz="0" w:space="0" w:color="auto"/>
                <w:left w:val="none" w:sz="0" w:space="0" w:color="auto"/>
                <w:bottom w:val="none" w:sz="0" w:space="0" w:color="auto"/>
                <w:right w:val="none" w:sz="0" w:space="0" w:color="auto"/>
              </w:divBdr>
            </w:div>
            <w:div w:id="1027758993">
              <w:marLeft w:val="0"/>
              <w:marRight w:val="0"/>
              <w:marTop w:val="0"/>
              <w:marBottom w:val="0"/>
              <w:divBdr>
                <w:top w:val="none" w:sz="0" w:space="0" w:color="auto"/>
                <w:left w:val="none" w:sz="0" w:space="0" w:color="auto"/>
                <w:bottom w:val="none" w:sz="0" w:space="0" w:color="auto"/>
                <w:right w:val="none" w:sz="0" w:space="0" w:color="auto"/>
              </w:divBdr>
            </w:div>
            <w:div w:id="1616133584">
              <w:marLeft w:val="0"/>
              <w:marRight w:val="0"/>
              <w:marTop w:val="0"/>
              <w:marBottom w:val="0"/>
              <w:divBdr>
                <w:top w:val="none" w:sz="0" w:space="0" w:color="auto"/>
                <w:left w:val="none" w:sz="0" w:space="0" w:color="auto"/>
                <w:bottom w:val="none" w:sz="0" w:space="0" w:color="auto"/>
                <w:right w:val="none" w:sz="0" w:space="0" w:color="auto"/>
              </w:divBdr>
            </w:div>
            <w:div w:id="2093161279">
              <w:marLeft w:val="0"/>
              <w:marRight w:val="0"/>
              <w:marTop w:val="0"/>
              <w:marBottom w:val="0"/>
              <w:divBdr>
                <w:top w:val="none" w:sz="0" w:space="0" w:color="auto"/>
                <w:left w:val="none" w:sz="0" w:space="0" w:color="auto"/>
                <w:bottom w:val="none" w:sz="0" w:space="0" w:color="auto"/>
                <w:right w:val="none" w:sz="0" w:space="0" w:color="auto"/>
              </w:divBdr>
            </w:div>
            <w:div w:id="1037971676">
              <w:marLeft w:val="0"/>
              <w:marRight w:val="0"/>
              <w:marTop w:val="0"/>
              <w:marBottom w:val="0"/>
              <w:divBdr>
                <w:top w:val="none" w:sz="0" w:space="0" w:color="auto"/>
                <w:left w:val="none" w:sz="0" w:space="0" w:color="auto"/>
                <w:bottom w:val="none" w:sz="0" w:space="0" w:color="auto"/>
                <w:right w:val="none" w:sz="0" w:space="0" w:color="auto"/>
              </w:divBdr>
            </w:div>
            <w:div w:id="1819684331">
              <w:marLeft w:val="0"/>
              <w:marRight w:val="0"/>
              <w:marTop w:val="0"/>
              <w:marBottom w:val="0"/>
              <w:divBdr>
                <w:top w:val="none" w:sz="0" w:space="0" w:color="auto"/>
                <w:left w:val="none" w:sz="0" w:space="0" w:color="auto"/>
                <w:bottom w:val="none" w:sz="0" w:space="0" w:color="auto"/>
                <w:right w:val="none" w:sz="0" w:space="0" w:color="auto"/>
              </w:divBdr>
            </w:div>
            <w:div w:id="872770387">
              <w:marLeft w:val="0"/>
              <w:marRight w:val="0"/>
              <w:marTop w:val="0"/>
              <w:marBottom w:val="0"/>
              <w:divBdr>
                <w:top w:val="none" w:sz="0" w:space="0" w:color="auto"/>
                <w:left w:val="none" w:sz="0" w:space="0" w:color="auto"/>
                <w:bottom w:val="none" w:sz="0" w:space="0" w:color="auto"/>
                <w:right w:val="none" w:sz="0" w:space="0" w:color="auto"/>
              </w:divBdr>
            </w:div>
            <w:div w:id="1747680270">
              <w:marLeft w:val="0"/>
              <w:marRight w:val="0"/>
              <w:marTop w:val="0"/>
              <w:marBottom w:val="0"/>
              <w:divBdr>
                <w:top w:val="none" w:sz="0" w:space="0" w:color="auto"/>
                <w:left w:val="none" w:sz="0" w:space="0" w:color="auto"/>
                <w:bottom w:val="none" w:sz="0" w:space="0" w:color="auto"/>
                <w:right w:val="none" w:sz="0" w:space="0" w:color="auto"/>
              </w:divBdr>
            </w:div>
            <w:div w:id="1130561756">
              <w:marLeft w:val="0"/>
              <w:marRight w:val="0"/>
              <w:marTop w:val="0"/>
              <w:marBottom w:val="0"/>
              <w:divBdr>
                <w:top w:val="none" w:sz="0" w:space="0" w:color="auto"/>
                <w:left w:val="none" w:sz="0" w:space="0" w:color="auto"/>
                <w:bottom w:val="none" w:sz="0" w:space="0" w:color="auto"/>
                <w:right w:val="none" w:sz="0" w:space="0" w:color="auto"/>
              </w:divBdr>
            </w:div>
            <w:div w:id="1920214574">
              <w:marLeft w:val="0"/>
              <w:marRight w:val="0"/>
              <w:marTop w:val="0"/>
              <w:marBottom w:val="0"/>
              <w:divBdr>
                <w:top w:val="none" w:sz="0" w:space="0" w:color="auto"/>
                <w:left w:val="none" w:sz="0" w:space="0" w:color="auto"/>
                <w:bottom w:val="none" w:sz="0" w:space="0" w:color="auto"/>
                <w:right w:val="none" w:sz="0" w:space="0" w:color="auto"/>
              </w:divBdr>
            </w:div>
            <w:div w:id="1024669979">
              <w:marLeft w:val="0"/>
              <w:marRight w:val="0"/>
              <w:marTop w:val="0"/>
              <w:marBottom w:val="0"/>
              <w:divBdr>
                <w:top w:val="none" w:sz="0" w:space="0" w:color="auto"/>
                <w:left w:val="none" w:sz="0" w:space="0" w:color="auto"/>
                <w:bottom w:val="none" w:sz="0" w:space="0" w:color="auto"/>
                <w:right w:val="none" w:sz="0" w:space="0" w:color="auto"/>
              </w:divBdr>
            </w:div>
            <w:div w:id="1733037840">
              <w:marLeft w:val="0"/>
              <w:marRight w:val="0"/>
              <w:marTop w:val="0"/>
              <w:marBottom w:val="0"/>
              <w:divBdr>
                <w:top w:val="none" w:sz="0" w:space="0" w:color="auto"/>
                <w:left w:val="none" w:sz="0" w:space="0" w:color="auto"/>
                <w:bottom w:val="none" w:sz="0" w:space="0" w:color="auto"/>
                <w:right w:val="none" w:sz="0" w:space="0" w:color="auto"/>
              </w:divBdr>
            </w:div>
            <w:div w:id="1600061722">
              <w:marLeft w:val="0"/>
              <w:marRight w:val="0"/>
              <w:marTop w:val="0"/>
              <w:marBottom w:val="0"/>
              <w:divBdr>
                <w:top w:val="none" w:sz="0" w:space="0" w:color="auto"/>
                <w:left w:val="none" w:sz="0" w:space="0" w:color="auto"/>
                <w:bottom w:val="none" w:sz="0" w:space="0" w:color="auto"/>
                <w:right w:val="none" w:sz="0" w:space="0" w:color="auto"/>
              </w:divBdr>
            </w:div>
            <w:div w:id="1214855520">
              <w:marLeft w:val="0"/>
              <w:marRight w:val="0"/>
              <w:marTop w:val="0"/>
              <w:marBottom w:val="0"/>
              <w:divBdr>
                <w:top w:val="none" w:sz="0" w:space="0" w:color="auto"/>
                <w:left w:val="none" w:sz="0" w:space="0" w:color="auto"/>
                <w:bottom w:val="none" w:sz="0" w:space="0" w:color="auto"/>
                <w:right w:val="none" w:sz="0" w:space="0" w:color="auto"/>
              </w:divBdr>
            </w:div>
            <w:div w:id="640768273">
              <w:marLeft w:val="0"/>
              <w:marRight w:val="0"/>
              <w:marTop w:val="0"/>
              <w:marBottom w:val="0"/>
              <w:divBdr>
                <w:top w:val="none" w:sz="0" w:space="0" w:color="auto"/>
                <w:left w:val="none" w:sz="0" w:space="0" w:color="auto"/>
                <w:bottom w:val="none" w:sz="0" w:space="0" w:color="auto"/>
                <w:right w:val="none" w:sz="0" w:space="0" w:color="auto"/>
              </w:divBdr>
            </w:div>
            <w:div w:id="350569894">
              <w:marLeft w:val="0"/>
              <w:marRight w:val="0"/>
              <w:marTop w:val="0"/>
              <w:marBottom w:val="0"/>
              <w:divBdr>
                <w:top w:val="none" w:sz="0" w:space="0" w:color="auto"/>
                <w:left w:val="none" w:sz="0" w:space="0" w:color="auto"/>
                <w:bottom w:val="none" w:sz="0" w:space="0" w:color="auto"/>
                <w:right w:val="none" w:sz="0" w:space="0" w:color="auto"/>
              </w:divBdr>
            </w:div>
            <w:div w:id="280914988">
              <w:marLeft w:val="0"/>
              <w:marRight w:val="0"/>
              <w:marTop w:val="0"/>
              <w:marBottom w:val="0"/>
              <w:divBdr>
                <w:top w:val="none" w:sz="0" w:space="0" w:color="auto"/>
                <w:left w:val="none" w:sz="0" w:space="0" w:color="auto"/>
                <w:bottom w:val="none" w:sz="0" w:space="0" w:color="auto"/>
                <w:right w:val="none" w:sz="0" w:space="0" w:color="auto"/>
              </w:divBdr>
            </w:div>
            <w:div w:id="250041930">
              <w:marLeft w:val="0"/>
              <w:marRight w:val="0"/>
              <w:marTop w:val="0"/>
              <w:marBottom w:val="0"/>
              <w:divBdr>
                <w:top w:val="none" w:sz="0" w:space="0" w:color="auto"/>
                <w:left w:val="none" w:sz="0" w:space="0" w:color="auto"/>
                <w:bottom w:val="none" w:sz="0" w:space="0" w:color="auto"/>
                <w:right w:val="none" w:sz="0" w:space="0" w:color="auto"/>
              </w:divBdr>
            </w:div>
            <w:div w:id="2031489823">
              <w:marLeft w:val="0"/>
              <w:marRight w:val="0"/>
              <w:marTop w:val="0"/>
              <w:marBottom w:val="0"/>
              <w:divBdr>
                <w:top w:val="none" w:sz="0" w:space="0" w:color="auto"/>
                <w:left w:val="none" w:sz="0" w:space="0" w:color="auto"/>
                <w:bottom w:val="none" w:sz="0" w:space="0" w:color="auto"/>
                <w:right w:val="none" w:sz="0" w:space="0" w:color="auto"/>
              </w:divBdr>
            </w:div>
            <w:div w:id="339622488">
              <w:marLeft w:val="0"/>
              <w:marRight w:val="0"/>
              <w:marTop w:val="0"/>
              <w:marBottom w:val="0"/>
              <w:divBdr>
                <w:top w:val="none" w:sz="0" w:space="0" w:color="auto"/>
                <w:left w:val="none" w:sz="0" w:space="0" w:color="auto"/>
                <w:bottom w:val="none" w:sz="0" w:space="0" w:color="auto"/>
                <w:right w:val="none" w:sz="0" w:space="0" w:color="auto"/>
              </w:divBdr>
            </w:div>
            <w:div w:id="1668362519">
              <w:marLeft w:val="0"/>
              <w:marRight w:val="0"/>
              <w:marTop w:val="0"/>
              <w:marBottom w:val="0"/>
              <w:divBdr>
                <w:top w:val="none" w:sz="0" w:space="0" w:color="auto"/>
                <w:left w:val="none" w:sz="0" w:space="0" w:color="auto"/>
                <w:bottom w:val="none" w:sz="0" w:space="0" w:color="auto"/>
                <w:right w:val="none" w:sz="0" w:space="0" w:color="auto"/>
              </w:divBdr>
            </w:div>
            <w:div w:id="1302803948">
              <w:marLeft w:val="0"/>
              <w:marRight w:val="0"/>
              <w:marTop w:val="0"/>
              <w:marBottom w:val="0"/>
              <w:divBdr>
                <w:top w:val="none" w:sz="0" w:space="0" w:color="auto"/>
                <w:left w:val="none" w:sz="0" w:space="0" w:color="auto"/>
                <w:bottom w:val="none" w:sz="0" w:space="0" w:color="auto"/>
                <w:right w:val="none" w:sz="0" w:space="0" w:color="auto"/>
              </w:divBdr>
            </w:div>
            <w:div w:id="1139112684">
              <w:marLeft w:val="0"/>
              <w:marRight w:val="0"/>
              <w:marTop w:val="0"/>
              <w:marBottom w:val="0"/>
              <w:divBdr>
                <w:top w:val="none" w:sz="0" w:space="0" w:color="auto"/>
                <w:left w:val="none" w:sz="0" w:space="0" w:color="auto"/>
                <w:bottom w:val="none" w:sz="0" w:space="0" w:color="auto"/>
                <w:right w:val="none" w:sz="0" w:space="0" w:color="auto"/>
              </w:divBdr>
            </w:div>
            <w:div w:id="1564755803">
              <w:marLeft w:val="0"/>
              <w:marRight w:val="0"/>
              <w:marTop w:val="0"/>
              <w:marBottom w:val="0"/>
              <w:divBdr>
                <w:top w:val="none" w:sz="0" w:space="0" w:color="auto"/>
                <w:left w:val="none" w:sz="0" w:space="0" w:color="auto"/>
                <w:bottom w:val="none" w:sz="0" w:space="0" w:color="auto"/>
                <w:right w:val="none" w:sz="0" w:space="0" w:color="auto"/>
              </w:divBdr>
            </w:div>
            <w:div w:id="2076775913">
              <w:marLeft w:val="0"/>
              <w:marRight w:val="0"/>
              <w:marTop w:val="0"/>
              <w:marBottom w:val="0"/>
              <w:divBdr>
                <w:top w:val="none" w:sz="0" w:space="0" w:color="auto"/>
                <w:left w:val="none" w:sz="0" w:space="0" w:color="auto"/>
                <w:bottom w:val="none" w:sz="0" w:space="0" w:color="auto"/>
                <w:right w:val="none" w:sz="0" w:space="0" w:color="auto"/>
              </w:divBdr>
            </w:div>
            <w:div w:id="707415790">
              <w:marLeft w:val="0"/>
              <w:marRight w:val="0"/>
              <w:marTop w:val="0"/>
              <w:marBottom w:val="0"/>
              <w:divBdr>
                <w:top w:val="none" w:sz="0" w:space="0" w:color="auto"/>
                <w:left w:val="none" w:sz="0" w:space="0" w:color="auto"/>
                <w:bottom w:val="none" w:sz="0" w:space="0" w:color="auto"/>
                <w:right w:val="none" w:sz="0" w:space="0" w:color="auto"/>
              </w:divBdr>
            </w:div>
            <w:div w:id="423847782">
              <w:marLeft w:val="0"/>
              <w:marRight w:val="0"/>
              <w:marTop w:val="0"/>
              <w:marBottom w:val="0"/>
              <w:divBdr>
                <w:top w:val="none" w:sz="0" w:space="0" w:color="auto"/>
                <w:left w:val="none" w:sz="0" w:space="0" w:color="auto"/>
                <w:bottom w:val="none" w:sz="0" w:space="0" w:color="auto"/>
                <w:right w:val="none" w:sz="0" w:space="0" w:color="auto"/>
              </w:divBdr>
            </w:div>
            <w:div w:id="1495222741">
              <w:marLeft w:val="0"/>
              <w:marRight w:val="0"/>
              <w:marTop w:val="0"/>
              <w:marBottom w:val="0"/>
              <w:divBdr>
                <w:top w:val="none" w:sz="0" w:space="0" w:color="auto"/>
                <w:left w:val="none" w:sz="0" w:space="0" w:color="auto"/>
                <w:bottom w:val="none" w:sz="0" w:space="0" w:color="auto"/>
                <w:right w:val="none" w:sz="0" w:space="0" w:color="auto"/>
              </w:divBdr>
            </w:div>
            <w:div w:id="222640739">
              <w:marLeft w:val="0"/>
              <w:marRight w:val="0"/>
              <w:marTop w:val="0"/>
              <w:marBottom w:val="0"/>
              <w:divBdr>
                <w:top w:val="none" w:sz="0" w:space="0" w:color="auto"/>
                <w:left w:val="none" w:sz="0" w:space="0" w:color="auto"/>
                <w:bottom w:val="none" w:sz="0" w:space="0" w:color="auto"/>
                <w:right w:val="none" w:sz="0" w:space="0" w:color="auto"/>
              </w:divBdr>
            </w:div>
            <w:div w:id="39090460">
              <w:marLeft w:val="0"/>
              <w:marRight w:val="0"/>
              <w:marTop w:val="0"/>
              <w:marBottom w:val="0"/>
              <w:divBdr>
                <w:top w:val="none" w:sz="0" w:space="0" w:color="auto"/>
                <w:left w:val="none" w:sz="0" w:space="0" w:color="auto"/>
                <w:bottom w:val="none" w:sz="0" w:space="0" w:color="auto"/>
                <w:right w:val="none" w:sz="0" w:space="0" w:color="auto"/>
              </w:divBdr>
            </w:div>
            <w:div w:id="1451241426">
              <w:marLeft w:val="0"/>
              <w:marRight w:val="0"/>
              <w:marTop w:val="0"/>
              <w:marBottom w:val="0"/>
              <w:divBdr>
                <w:top w:val="none" w:sz="0" w:space="0" w:color="auto"/>
                <w:left w:val="none" w:sz="0" w:space="0" w:color="auto"/>
                <w:bottom w:val="none" w:sz="0" w:space="0" w:color="auto"/>
                <w:right w:val="none" w:sz="0" w:space="0" w:color="auto"/>
              </w:divBdr>
            </w:div>
            <w:div w:id="481891281">
              <w:marLeft w:val="0"/>
              <w:marRight w:val="0"/>
              <w:marTop w:val="0"/>
              <w:marBottom w:val="0"/>
              <w:divBdr>
                <w:top w:val="none" w:sz="0" w:space="0" w:color="auto"/>
                <w:left w:val="none" w:sz="0" w:space="0" w:color="auto"/>
                <w:bottom w:val="none" w:sz="0" w:space="0" w:color="auto"/>
                <w:right w:val="none" w:sz="0" w:space="0" w:color="auto"/>
              </w:divBdr>
            </w:div>
            <w:div w:id="1092508052">
              <w:marLeft w:val="0"/>
              <w:marRight w:val="0"/>
              <w:marTop w:val="0"/>
              <w:marBottom w:val="0"/>
              <w:divBdr>
                <w:top w:val="none" w:sz="0" w:space="0" w:color="auto"/>
                <w:left w:val="none" w:sz="0" w:space="0" w:color="auto"/>
                <w:bottom w:val="none" w:sz="0" w:space="0" w:color="auto"/>
                <w:right w:val="none" w:sz="0" w:space="0" w:color="auto"/>
              </w:divBdr>
            </w:div>
            <w:div w:id="683820472">
              <w:marLeft w:val="0"/>
              <w:marRight w:val="0"/>
              <w:marTop w:val="0"/>
              <w:marBottom w:val="0"/>
              <w:divBdr>
                <w:top w:val="none" w:sz="0" w:space="0" w:color="auto"/>
                <w:left w:val="none" w:sz="0" w:space="0" w:color="auto"/>
                <w:bottom w:val="none" w:sz="0" w:space="0" w:color="auto"/>
                <w:right w:val="none" w:sz="0" w:space="0" w:color="auto"/>
              </w:divBdr>
            </w:div>
            <w:div w:id="1213807955">
              <w:marLeft w:val="0"/>
              <w:marRight w:val="0"/>
              <w:marTop w:val="0"/>
              <w:marBottom w:val="0"/>
              <w:divBdr>
                <w:top w:val="none" w:sz="0" w:space="0" w:color="auto"/>
                <w:left w:val="none" w:sz="0" w:space="0" w:color="auto"/>
                <w:bottom w:val="none" w:sz="0" w:space="0" w:color="auto"/>
                <w:right w:val="none" w:sz="0" w:space="0" w:color="auto"/>
              </w:divBdr>
            </w:div>
            <w:div w:id="690571882">
              <w:marLeft w:val="0"/>
              <w:marRight w:val="0"/>
              <w:marTop w:val="0"/>
              <w:marBottom w:val="0"/>
              <w:divBdr>
                <w:top w:val="none" w:sz="0" w:space="0" w:color="auto"/>
                <w:left w:val="none" w:sz="0" w:space="0" w:color="auto"/>
                <w:bottom w:val="none" w:sz="0" w:space="0" w:color="auto"/>
                <w:right w:val="none" w:sz="0" w:space="0" w:color="auto"/>
              </w:divBdr>
            </w:div>
            <w:div w:id="1404254099">
              <w:marLeft w:val="0"/>
              <w:marRight w:val="0"/>
              <w:marTop w:val="0"/>
              <w:marBottom w:val="0"/>
              <w:divBdr>
                <w:top w:val="none" w:sz="0" w:space="0" w:color="auto"/>
                <w:left w:val="none" w:sz="0" w:space="0" w:color="auto"/>
                <w:bottom w:val="none" w:sz="0" w:space="0" w:color="auto"/>
                <w:right w:val="none" w:sz="0" w:space="0" w:color="auto"/>
              </w:divBdr>
            </w:div>
            <w:div w:id="692076607">
              <w:marLeft w:val="0"/>
              <w:marRight w:val="0"/>
              <w:marTop w:val="0"/>
              <w:marBottom w:val="0"/>
              <w:divBdr>
                <w:top w:val="none" w:sz="0" w:space="0" w:color="auto"/>
                <w:left w:val="none" w:sz="0" w:space="0" w:color="auto"/>
                <w:bottom w:val="none" w:sz="0" w:space="0" w:color="auto"/>
                <w:right w:val="none" w:sz="0" w:space="0" w:color="auto"/>
              </w:divBdr>
            </w:div>
            <w:div w:id="1363944645">
              <w:marLeft w:val="0"/>
              <w:marRight w:val="0"/>
              <w:marTop w:val="0"/>
              <w:marBottom w:val="0"/>
              <w:divBdr>
                <w:top w:val="none" w:sz="0" w:space="0" w:color="auto"/>
                <w:left w:val="none" w:sz="0" w:space="0" w:color="auto"/>
                <w:bottom w:val="none" w:sz="0" w:space="0" w:color="auto"/>
                <w:right w:val="none" w:sz="0" w:space="0" w:color="auto"/>
              </w:divBdr>
            </w:div>
            <w:div w:id="627204578">
              <w:marLeft w:val="0"/>
              <w:marRight w:val="0"/>
              <w:marTop w:val="0"/>
              <w:marBottom w:val="0"/>
              <w:divBdr>
                <w:top w:val="none" w:sz="0" w:space="0" w:color="auto"/>
                <w:left w:val="none" w:sz="0" w:space="0" w:color="auto"/>
                <w:bottom w:val="none" w:sz="0" w:space="0" w:color="auto"/>
                <w:right w:val="none" w:sz="0" w:space="0" w:color="auto"/>
              </w:divBdr>
            </w:div>
            <w:div w:id="1326543910">
              <w:marLeft w:val="0"/>
              <w:marRight w:val="0"/>
              <w:marTop w:val="0"/>
              <w:marBottom w:val="0"/>
              <w:divBdr>
                <w:top w:val="none" w:sz="0" w:space="0" w:color="auto"/>
                <w:left w:val="none" w:sz="0" w:space="0" w:color="auto"/>
                <w:bottom w:val="none" w:sz="0" w:space="0" w:color="auto"/>
                <w:right w:val="none" w:sz="0" w:space="0" w:color="auto"/>
              </w:divBdr>
            </w:div>
            <w:div w:id="2004972086">
              <w:marLeft w:val="0"/>
              <w:marRight w:val="0"/>
              <w:marTop w:val="0"/>
              <w:marBottom w:val="0"/>
              <w:divBdr>
                <w:top w:val="none" w:sz="0" w:space="0" w:color="auto"/>
                <w:left w:val="none" w:sz="0" w:space="0" w:color="auto"/>
                <w:bottom w:val="none" w:sz="0" w:space="0" w:color="auto"/>
                <w:right w:val="none" w:sz="0" w:space="0" w:color="auto"/>
              </w:divBdr>
            </w:div>
            <w:div w:id="890306847">
              <w:marLeft w:val="0"/>
              <w:marRight w:val="0"/>
              <w:marTop w:val="0"/>
              <w:marBottom w:val="0"/>
              <w:divBdr>
                <w:top w:val="none" w:sz="0" w:space="0" w:color="auto"/>
                <w:left w:val="none" w:sz="0" w:space="0" w:color="auto"/>
                <w:bottom w:val="none" w:sz="0" w:space="0" w:color="auto"/>
                <w:right w:val="none" w:sz="0" w:space="0" w:color="auto"/>
              </w:divBdr>
            </w:div>
            <w:div w:id="122625221">
              <w:marLeft w:val="0"/>
              <w:marRight w:val="0"/>
              <w:marTop w:val="0"/>
              <w:marBottom w:val="0"/>
              <w:divBdr>
                <w:top w:val="none" w:sz="0" w:space="0" w:color="auto"/>
                <w:left w:val="none" w:sz="0" w:space="0" w:color="auto"/>
                <w:bottom w:val="none" w:sz="0" w:space="0" w:color="auto"/>
                <w:right w:val="none" w:sz="0" w:space="0" w:color="auto"/>
              </w:divBdr>
            </w:div>
            <w:div w:id="853568707">
              <w:marLeft w:val="0"/>
              <w:marRight w:val="0"/>
              <w:marTop w:val="0"/>
              <w:marBottom w:val="0"/>
              <w:divBdr>
                <w:top w:val="none" w:sz="0" w:space="0" w:color="auto"/>
                <w:left w:val="none" w:sz="0" w:space="0" w:color="auto"/>
                <w:bottom w:val="none" w:sz="0" w:space="0" w:color="auto"/>
                <w:right w:val="none" w:sz="0" w:space="0" w:color="auto"/>
              </w:divBdr>
            </w:div>
            <w:div w:id="655648637">
              <w:marLeft w:val="0"/>
              <w:marRight w:val="0"/>
              <w:marTop w:val="0"/>
              <w:marBottom w:val="0"/>
              <w:divBdr>
                <w:top w:val="none" w:sz="0" w:space="0" w:color="auto"/>
                <w:left w:val="none" w:sz="0" w:space="0" w:color="auto"/>
                <w:bottom w:val="none" w:sz="0" w:space="0" w:color="auto"/>
                <w:right w:val="none" w:sz="0" w:space="0" w:color="auto"/>
              </w:divBdr>
            </w:div>
            <w:div w:id="1423139705">
              <w:marLeft w:val="0"/>
              <w:marRight w:val="0"/>
              <w:marTop w:val="0"/>
              <w:marBottom w:val="0"/>
              <w:divBdr>
                <w:top w:val="none" w:sz="0" w:space="0" w:color="auto"/>
                <w:left w:val="none" w:sz="0" w:space="0" w:color="auto"/>
                <w:bottom w:val="none" w:sz="0" w:space="0" w:color="auto"/>
                <w:right w:val="none" w:sz="0" w:space="0" w:color="auto"/>
              </w:divBdr>
            </w:div>
            <w:div w:id="891695327">
              <w:marLeft w:val="0"/>
              <w:marRight w:val="0"/>
              <w:marTop w:val="0"/>
              <w:marBottom w:val="0"/>
              <w:divBdr>
                <w:top w:val="none" w:sz="0" w:space="0" w:color="auto"/>
                <w:left w:val="none" w:sz="0" w:space="0" w:color="auto"/>
                <w:bottom w:val="none" w:sz="0" w:space="0" w:color="auto"/>
                <w:right w:val="none" w:sz="0" w:space="0" w:color="auto"/>
              </w:divBdr>
            </w:div>
            <w:div w:id="1769540731">
              <w:marLeft w:val="0"/>
              <w:marRight w:val="0"/>
              <w:marTop w:val="0"/>
              <w:marBottom w:val="0"/>
              <w:divBdr>
                <w:top w:val="none" w:sz="0" w:space="0" w:color="auto"/>
                <w:left w:val="none" w:sz="0" w:space="0" w:color="auto"/>
                <w:bottom w:val="none" w:sz="0" w:space="0" w:color="auto"/>
                <w:right w:val="none" w:sz="0" w:space="0" w:color="auto"/>
              </w:divBdr>
            </w:div>
            <w:div w:id="1680965095">
              <w:marLeft w:val="0"/>
              <w:marRight w:val="0"/>
              <w:marTop w:val="0"/>
              <w:marBottom w:val="0"/>
              <w:divBdr>
                <w:top w:val="none" w:sz="0" w:space="0" w:color="auto"/>
                <w:left w:val="none" w:sz="0" w:space="0" w:color="auto"/>
                <w:bottom w:val="none" w:sz="0" w:space="0" w:color="auto"/>
                <w:right w:val="none" w:sz="0" w:space="0" w:color="auto"/>
              </w:divBdr>
            </w:div>
            <w:div w:id="588730939">
              <w:marLeft w:val="0"/>
              <w:marRight w:val="0"/>
              <w:marTop w:val="0"/>
              <w:marBottom w:val="0"/>
              <w:divBdr>
                <w:top w:val="none" w:sz="0" w:space="0" w:color="auto"/>
                <w:left w:val="none" w:sz="0" w:space="0" w:color="auto"/>
                <w:bottom w:val="none" w:sz="0" w:space="0" w:color="auto"/>
                <w:right w:val="none" w:sz="0" w:space="0" w:color="auto"/>
              </w:divBdr>
            </w:div>
            <w:div w:id="1339850073">
              <w:marLeft w:val="0"/>
              <w:marRight w:val="0"/>
              <w:marTop w:val="0"/>
              <w:marBottom w:val="0"/>
              <w:divBdr>
                <w:top w:val="none" w:sz="0" w:space="0" w:color="auto"/>
                <w:left w:val="none" w:sz="0" w:space="0" w:color="auto"/>
                <w:bottom w:val="none" w:sz="0" w:space="0" w:color="auto"/>
                <w:right w:val="none" w:sz="0" w:space="0" w:color="auto"/>
              </w:divBdr>
            </w:div>
            <w:div w:id="2037385452">
              <w:marLeft w:val="0"/>
              <w:marRight w:val="0"/>
              <w:marTop w:val="0"/>
              <w:marBottom w:val="0"/>
              <w:divBdr>
                <w:top w:val="none" w:sz="0" w:space="0" w:color="auto"/>
                <w:left w:val="none" w:sz="0" w:space="0" w:color="auto"/>
                <w:bottom w:val="none" w:sz="0" w:space="0" w:color="auto"/>
                <w:right w:val="none" w:sz="0" w:space="0" w:color="auto"/>
              </w:divBdr>
            </w:div>
            <w:div w:id="1081416153">
              <w:marLeft w:val="0"/>
              <w:marRight w:val="0"/>
              <w:marTop w:val="0"/>
              <w:marBottom w:val="0"/>
              <w:divBdr>
                <w:top w:val="none" w:sz="0" w:space="0" w:color="auto"/>
                <w:left w:val="none" w:sz="0" w:space="0" w:color="auto"/>
                <w:bottom w:val="none" w:sz="0" w:space="0" w:color="auto"/>
                <w:right w:val="none" w:sz="0" w:space="0" w:color="auto"/>
              </w:divBdr>
            </w:div>
            <w:div w:id="570233943">
              <w:marLeft w:val="0"/>
              <w:marRight w:val="0"/>
              <w:marTop w:val="0"/>
              <w:marBottom w:val="0"/>
              <w:divBdr>
                <w:top w:val="none" w:sz="0" w:space="0" w:color="auto"/>
                <w:left w:val="none" w:sz="0" w:space="0" w:color="auto"/>
                <w:bottom w:val="none" w:sz="0" w:space="0" w:color="auto"/>
                <w:right w:val="none" w:sz="0" w:space="0" w:color="auto"/>
              </w:divBdr>
            </w:div>
            <w:div w:id="1225137501">
              <w:marLeft w:val="0"/>
              <w:marRight w:val="0"/>
              <w:marTop w:val="0"/>
              <w:marBottom w:val="0"/>
              <w:divBdr>
                <w:top w:val="none" w:sz="0" w:space="0" w:color="auto"/>
                <w:left w:val="none" w:sz="0" w:space="0" w:color="auto"/>
                <w:bottom w:val="none" w:sz="0" w:space="0" w:color="auto"/>
                <w:right w:val="none" w:sz="0" w:space="0" w:color="auto"/>
              </w:divBdr>
            </w:div>
            <w:div w:id="449982142">
              <w:marLeft w:val="0"/>
              <w:marRight w:val="0"/>
              <w:marTop w:val="0"/>
              <w:marBottom w:val="0"/>
              <w:divBdr>
                <w:top w:val="none" w:sz="0" w:space="0" w:color="auto"/>
                <w:left w:val="none" w:sz="0" w:space="0" w:color="auto"/>
                <w:bottom w:val="none" w:sz="0" w:space="0" w:color="auto"/>
                <w:right w:val="none" w:sz="0" w:space="0" w:color="auto"/>
              </w:divBdr>
            </w:div>
            <w:div w:id="1191602930">
              <w:marLeft w:val="0"/>
              <w:marRight w:val="0"/>
              <w:marTop w:val="0"/>
              <w:marBottom w:val="0"/>
              <w:divBdr>
                <w:top w:val="none" w:sz="0" w:space="0" w:color="auto"/>
                <w:left w:val="none" w:sz="0" w:space="0" w:color="auto"/>
                <w:bottom w:val="none" w:sz="0" w:space="0" w:color="auto"/>
                <w:right w:val="none" w:sz="0" w:space="0" w:color="auto"/>
              </w:divBdr>
            </w:div>
            <w:div w:id="1776901599">
              <w:marLeft w:val="0"/>
              <w:marRight w:val="0"/>
              <w:marTop w:val="0"/>
              <w:marBottom w:val="0"/>
              <w:divBdr>
                <w:top w:val="none" w:sz="0" w:space="0" w:color="auto"/>
                <w:left w:val="none" w:sz="0" w:space="0" w:color="auto"/>
                <w:bottom w:val="none" w:sz="0" w:space="0" w:color="auto"/>
                <w:right w:val="none" w:sz="0" w:space="0" w:color="auto"/>
              </w:divBdr>
            </w:div>
            <w:div w:id="1668366744">
              <w:marLeft w:val="0"/>
              <w:marRight w:val="0"/>
              <w:marTop w:val="0"/>
              <w:marBottom w:val="0"/>
              <w:divBdr>
                <w:top w:val="none" w:sz="0" w:space="0" w:color="auto"/>
                <w:left w:val="none" w:sz="0" w:space="0" w:color="auto"/>
                <w:bottom w:val="none" w:sz="0" w:space="0" w:color="auto"/>
                <w:right w:val="none" w:sz="0" w:space="0" w:color="auto"/>
              </w:divBdr>
            </w:div>
            <w:div w:id="32000073">
              <w:marLeft w:val="0"/>
              <w:marRight w:val="0"/>
              <w:marTop w:val="0"/>
              <w:marBottom w:val="0"/>
              <w:divBdr>
                <w:top w:val="none" w:sz="0" w:space="0" w:color="auto"/>
                <w:left w:val="none" w:sz="0" w:space="0" w:color="auto"/>
                <w:bottom w:val="none" w:sz="0" w:space="0" w:color="auto"/>
                <w:right w:val="none" w:sz="0" w:space="0" w:color="auto"/>
              </w:divBdr>
            </w:div>
            <w:div w:id="642076687">
              <w:marLeft w:val="0"/>
              <w:marRight w:val="0"/>
              <w:marTop w:val="0"/>
              <w:marBottom w:val="0"/>
              <w:divBdr>
                <w:top w:val="none" w:sz="0" w:space="0" w:color="auto"/>
                <w:left w:val="none" w:sz="0" w:space="0" w:color="auto"/>
                <w:bottom w:val="none" w:sz="0" w:space="0" w:color="auto"/>
                <w:right w:val="none" w:sz="0" w:space="0" w:color="auto"/>
              </w:divBdr>
            </w:div>
            <w:div w:id="2027750243">
              <w:marLeft w:val="0"/>
              <w:marRight w:val="0"/>
              <w:marTop w:val="0"/>
              <w:marBottom w:val="0"/>
              <w:divBdr>
                <w:top w:val="none" w:sz="0" w:space="0" w:color="auto"/>
                <w:left w:val="none" w:sz="0" w:space="0" w:color="auto"/>
                <w:bottom w:val="none" w:sz="0" w:space="0" w:color="auto"/>
                <w:right w:val="none" w:sz="0" w:space="0" w:color="auto"/>
              </w:divBdr>
            </w:div>
            <w:div w:id="1719695083">
              <w:marLeft w:val="0"/>
              <w:marRight w:val="0"/>
              <w:marTop w:val="0"/>
              <w:marBottom w:val="0"/>
              <w:divBdr>
                <w:top w:val="none" w:sz="0" w:space="0" w:color="auto"/>
                <w:left w:val="none" w:sz="0" w:space="0" w:color="auto"/>
                <w:bottom w:val="none" w:sz="0" w:space="0" w:color="auto"/>
                <w:right w:val="none" w:sz="0" w:space="0" w:color="auto"/>
              </w:divBdr>
            </w:div>
            <w:div w:id="967707814">
              <w:marLeft w:val="0"/>
              <w:marRight w:val="0"/>
              <w:marTop w:val="0"/>
              <w:marBottom w:val="0"/>
              <w:divBdr>
                <w:top w:val="none" w:sz="0" w:space="0" w:color="auto"/>
                <w:left w:val="none" w:sz="0" w:space="0" w:color="auto"/>
                <w:bottom w:val="none" w:sz="0" w:space="0" w:color="auto"/>
                <w:right w:val="none" w:sz="0" w:space="0" w:color="auto"/>
              </w:divBdr>
            </w:div>
            <w:div w:id="1396199855">
              <w:marLeft w:val="0"/>
              <w:marRight w:val="0"/>
              <w:marTop w:val="0"/>
              <w:marBottom w:val="0"/>
              <w:divBdr>
                <w:top w:val="none" w:sz="0" w:space="0" w:color="auto"/>
                <w:left w:val="none" w:sz="0" w:space="0" w:color="auto"/>
                <w:bottom w:val="none" w:sz="0" w:space="0" w:color="auto"/>
                <w:right w:val="none" w:sz="0" w:space="0" w:color="auto"/>
              </w:divBdr>
            </w:div>
            <w:div w:id="1338582641">
              <w:marLeft w:val="0"/>
              <w:marRight w:val="0"/>
              <w:marTop w:val="0"/>
              <w:marBottom w:val="0"/>
              <w:divBdr>
                <w:top w:val="none" w:sz="0" w:space="0" w:color="auto"/>
                <w:left w:val="none" w:sz="0" w:space="0" w:color="auto"/>
                <w:bottom w:val="none" w:sz="0" w:space="0" w:color="auto"/>
                <w:right w:val="none" w:sz="0" w:space="0" w:color="auto"/>
              </w:divBdr>
            </w:div>
            <w:div w:id="1428959943">
              <w:marLeft w:val="0"/>
              <w:marRight w:val="0"/>
              <w:marTop w:val="0"/>
              <w:marBottom w:val="0"/>
              <w:divBdr>
                <w:top w:val="none" w:sz="0" w:space="0" w:color="auto"/>
                <w:left w:val="none" w:sz="0" w:space="0" w:color="auto"/>
                <w:bottom w:val="none" w:sz="0" w:space="0" w:color="auto"/>
                <w:right w:val="none" w:sz="0" w:space="0" w:color="auto"/>
              </w:divBdr>
            </w:div>
            <w:div w:id="456796350">
              <w:marLeft w:val="0"/>
              <w:marRight w:val="0"/>
              <w:marTop w:val="0"/>
              <w:marBottom w:val="0"/>
              <w:divBdr>
                <w:top w:val="none" w:sz="0" w:space="0" w:color="auto"/>
                <w:left w:val="none" w:sz="0" w:space="0" w:color="auto"/>
                <w:bottom w:val="none" w:sz="0" w:space="0" w:color="auto"/>
                <w:right w:val="none" w:sz="0" w:space="0" w:color="auto"/>
              </w:divBdr>
            </w:div>
            <w:div w:id="140075324">
              <w:marLeft w:val="0"/>
              <w:marRight w:val="0"/>
              <w:marTop w:val="0"/>
              <w:marBottom w:val="0"/>
              <w:divBdr>
                <w:top w:val="none" w:sz="0" w:space="0" w:color="auto"/>
                <w:left w:val="none" w:sz="0" w:space="0" w:color="auto"/>
                <w:bottom w:val="none" w:sz="0" w:space="0" w:color="auto"/>
                <w:right w:val="none" w:sz="0" w:space="0" w:color="auto"/>
              </w:divBdr>
            </w:div>
            <w:div w:id="1704674759">
              <w:marLeft w:val="0"/>
              <w:marRight w:val="0"/>
              <w:marTop w:val="0"/>
              <w:marBottom w:val="0"/>
              <w:divBdr>
                <w:top w:val="none" w:sz="0" w:space="0" w:color="auto"/>
                <w:left w:val="none" w:sz="0" w:space="0" w:color="auto"/>
                <w:bottom w:val="none" w:sz="0" w:space="0" w:color="auto"/>
                <w:right w:val="none" w:sz="0" w:space="0" w:color="auto"/>
              </w:divBdr>
            </w:div>
            <w:div w:id="1939171468">
              <w:marLeft w:val="0"/>
              <w:marRight w:val="0"/>
              <w:marTop w:val="0"/>
              <w:marBottom w:val="0"/>
              <w:divBdr>
                <w:top w:val="none" w:sz="0" w:space="0" w:color="auto"/>
                <w:left w:val="none" w:sz="0" w:space="0" w:color="auto"/>
                <w:bottom w:val="none" w:sz="0" w:space="0" w:color="auto"/>
                <w:right w:val="none" w:sz="0" w:space="0" w:color="auto"/>
              </w:divBdr>
            </w:div>
            <w:div w:id="1471826846">
              <w:marLeft w:val="0"/>
              <w:marRight w:val="0"/>
              <w:marTop w:val="0"/>
              <w:marBottom w:val="0"/>
              <w:divBdr>
                <w:top w:val="none" w:sz="0" w:space="0" w:color="auto"/>
                <w:left w:val="none" w:sz="0" w:space="0" w:color="auto"/>
                <w:bottom w:val="none" w:sz="0" w:space="0" w:color="auto"/>
                <w:right w:val="none" w:sz="0" w:space="0" w:color="auto"/>
              </w:divBdr>
            </w:div>
            <w:div w:id="404306591">
              <w:marLeft w:val="0"/>
              <w:marRight w:val="0"/>
              <w:marTop w:val="0"/>
              <w:marBottom w:val="0"/>
              <w:divBdr>
                <w:top w:val="none" w:sz="0" w:space="0" w:color="auto"/>
                <w:left w:val="none" w:sz="0" w:space="0" w:color="auto"/>
                <w:bottom w:val="none" w:sz="0" w:space="0" w:color="auto"/>
                <w:right w:val="none" w:sz="0" w:space="0" w:color="auto"/>
              </w:divBdr>
            </w:div>
            <w:div w:id="238367572">
              <w:marLeft w:val="0"/>
              <w:marRight w:val="0"/>
              <w:marTop w:val="0"/>
              <w:marBottom w:val="0"/>
              <w:divBdr>
                <w:top w:val="none" w:sz="0" w:space="0" w:color="auto"/>
                <w:left w:val="none" w:sz="0" w:space="0" w:color="auto"/>
                <w:bottom w:val="none" w:sz="0" w:space="0" w:color="auto"/>
                <w:right w:val="none" w:sz="0" w:space="0" w:color="auto"/>
              </w:divBdr>
            </w:div>
            <w:div w:id="890461080">
              <w:marLeft w:val="0"/>
              <w:marRight w:val="0"/>
              <w:marTop w:val="0"/>
              <w:marBottom w:val="0"/>
              <w:divBdr>
                <w:top w:val="none" w:sz="0" w:space="0" w:color="auto"/>
                <w:left w:val="none" w:sz="0" w:space="0" w:color="auto"/>
                <w:bottom w:val="none" w:sz="0" w:space="0" w:color="auto"/>
                <w:right w:val="none" w:sz="0" w:space="0" w:color="auto"/>
              </w:divBdr>
            </w:div>
            <w:div w:id="2005936640">
              <w:marLeft w:val="0"/>
              <w:marRight w:val="0"/>
              <w:marTop w:val="0"/>
              <w:marBottom w:val="0"/>
              <w:divBdr>
                <w:top w:val="none" w:sz="0" w:space="0" w:color="auto"/>
                <w:left w:val="none" w:sz="0" w:space="0" w:color="auto"/>
                <w:bottom w:val="none" w:sz="0" w:space="0" w:color="auto"/>
                <w:right w:val="none" w:sz="0" w:space="0" w:color="auto"/>
              </w:divBdr>
            </w:div>
            <w:div w:id="1671299758">
              <w:marLeft w:val="0"/>
              <w:marRight w:val="0"/>
              <w:marTop w:val="0"/>
              <w:marBottom w:val="0"/>
              <w:divBdr>
                <w:top w:val="none" w:sz="0" w:space="0" w:color="auto"/>
                <w:left w:val="none" w:sz="0" w:space="0" w:color="auto"/>
                <w:bottom w:val="none" w:sz="0" w:space="0" w:color="auto"/>
                <w:right w:val="none" w:sz="0" w:space="0" w:color="auto"/>
              </w:divBdr>
            </w:div>
            <w:div w:id="1710565602">
              <w:marLeft w:val="0"/>
              <w:marRight w:val="0"/>
              <w:marTop w:val="0"/>
              <w:marBottom w:val="0"/>
              <w:divBdr>
                <w:top w:val="none" w:sz="0" w:space="0" w:color="auto"/>
                <w:left w:val="none" w:sz="0" w:space="0" w:color="auto"/>
                <w:bottom w:val="none" w:sz="0" w:space="0" w:color="auto"/>
                <w:right w:val="none" w:sz="0" w:space="0" w:color="auto"/>
              </w:divBdr>
            </w:div>
            <w:div w:id="2004702101">
              <w:marLeft w:val="0"/>
              <w:marRight w:val="0"/>
              <w:marTop w:val="0"/>
              <w:marBottom w:val="0"/>
              <w:divBdr>
                <w:top w:val="none" w:sz="0" w:space="0" w:color="auto"/>
                <w:left w:val="none" w:sz="0" w:space="0" w:color="auto"/>
                <w:bottom w:val="none" w:sz="0" w:space="0" w:color="auto"/>
                <w:right w:val="none" w:sz="0" w:space="0" w:color="auto"/>
              </w:divBdr>
            </w:div>
            <w:div w:id="774593054">
              <w:marLeft w:val="0"/>
              <w:marRight w:val="0"/>
              <w:marTop w:val="0"/>
              <w:marBottom w:val="0"/>
              <w:divBdr>
                <w:top w:val="none" w:sz="0" w:space="0" w:color="auto"/>
                <w:left w:val="none" w:sz="0" w:space="0" w:color="auto"/>
                <w:bottom w:val="none" w:sz="0" w:space="0" w:color="auto"/>
                <w:right w:val="none" w:sz="0" w:space="0" w:color="auto"/>
              </w:divBdr>
            </w:div>
            <w:div w:id="1094548157">
              <w:marLeft w:val="0"/>
              <w:marRight w:val="0"/>
              <w:marTop w:val="0"/>
              <w:marBottom w:val="0"/>
              <w:divBdr>
                <w:top w:val="none" w:sz="0" w:space="0" w:color="auto"/>
                <w:left w:val="none" w:sz="0" w:space="0" w:color="auto"/>
                <w:bottom w:val="none" w:sz="0" w:space="0" w:color="auto"/>
                <w:right w:val="none" w:sz="0" w:space="0" w:color="auto"/>
              </w:divBdr>
            </w:div>
            <w:div w:id="1177312320">
              <w:marLeft w:val="0"/>
              <w:marRight w:val="0"/>
              <w:marTop w:val="0"/>
              <w:marBottom w:val="0"/>
              <w:divBdr>
                <w:top w:val="none" w:sz="0" w:space="0" w:color="auto"/>
                <w:left w:val="none" w:sz="0" w:space="0" w:color="auto"/>
                <w:bottom w:val="none" w:sz="0" w:space="0" w:color="auto"/>
                <w:right w:val="none" w:sz="0" w:space="0" w:color="auto"/>
              </w:divBdr>
            </w:div>
            <w:div w:id="606693017">
              <w:marLeft w:val="0"/>
              <w:marRight w:val="0"/>
              <w:marTop w:val="0"/>
              <w:marBottom w:val="0"/>
              <w:divBdr>
                <w:top w:val="none" w:sz="0" w:space="0" w:color="auto"/>
                <w:left w:val="none" w:sz="0" w:space="0" w:color="auto"/>
                <w:bottom w:val="none" w:sz="0" w:space="0" w:color="auto"/>
                <w:right w:val="none" w:sz="0" w:space="0" w:color="auto"/>
              </w:divBdr>
            </w:div>
            <w:div w:id="319040197">
              <w:marLeft w:val="0"/>
              <w:marRight w:val="0"/>
              <w:marTop w:val="0"/>
              <w:marBottom w:val="0"/>
              <w:divBdr>
                <w:top w:val="none" w:sz="0" w:space="0" w:color="auto"/>
                <w:left w:val="none" w:sz="0" w:space="0" w:color="auto"/>
                <w:bottom w:val="none" w:sz="0" w:space="0" w:color="auto"/>
                <w:right w:val="none" w:sz="0" w:space="0" w:color="auto"/>
              </w:divBdr>
            </w:div>
            <w:div w:id="1701276992">
              <w:marLeft w:val="0"/>
              <w:marRight w:val="0"/>
              <w:marTop w:val="0"/>
              <w:marBottom w:val="0"/>
              <w:divBdr>
                <w:top w:val="none" w:sz="0" w:space="0" w:color="auto"/>
                <w:left w:val="none" w:sz="0" w:space="0" w:color="auto"/>
                <w:bottom w:val="none" w:sz="0" w:space="0" w:color="auto"/>
                <w:right w:val="none" w:sz="0" w:space="0" w:color="auto"/>
              </w:divBdr>
            </w:div>
            <w:div w:id="1497191311">
              <w:marLeft w:val="0"/>
              <w:marRight w:val="0"/>
              <w:marTop w:val="0"/>
              <w:marBottom w:val="0"/>
              <w:divBdr>
                <w:top w:val="none" w:sz="0" w:space="0" w:color="auto"/>
                <w:left w:val="none" w:sz="0" w:space="0" w:color="auto"/>
                <w:bottom w:val="none" w:sz="0" w:space="0" w:color="auto"/>
                <w:right w:val="none" w:sz="0" w:space="0" w:color="auto"/>
              </w:divBdr>
            </w:div>
            <w:div w:id="667906610">
              <w:marLeft w:val="0"/>
              <w:marRight w:val="0"/>
              <w:marTop w:val="0"/>
              <w:marBottom w:val="0"/>
              <w:divBdr>
                <w:top w:val="none" w:sz="0" w:space="0" w:color="auto"/>
                <w:left w:val="none" w:sz="0" w:space="0" w:color="auto"/>
                <w:bottom w:val="none" w:sz="0" w:space="0" w:color="auto"/>
                <w:right w:val="none" w:sz="0" w:space="0" w:color="auto"/>
              </w:divBdr>
            </w:div>
            <w:div w:id="309947772">
              <w:marLeft w:val="0"/>
              <w:marRight w:val="0"/>
              <w:marTop w:val="0"/>
              <w:marBottom w:val="0"/>
              <w:divBdr>
                <w:top w:val="none" w:sz="0" w:space="0" w:color="auto"/>
                <w:left w:val="none" w:sz="0" w:space="0" w:color="auto"/>
                <w:bottom w:val="none" w:sz="0" w:space="0" w:color="auto"/>
                <w:right w:val="none" w:sz="0" w:space="0" w:color="auto"/>
              </w:divBdr>
            </w:div>
            <w:div w:id="1238595903">
              <w:marLeft w:val="0"/>
              <w:marRight w:val="0"/>
              <w:marTop w:val="0"/>
              <w:marBottom w:val="0"/>
              <w:divBdr>
                <w:top w:val="none" w:sz="0" w:space="0" w:color="auto"/>
                <w:left w:val="none" w:sz="0" w:space="0" w:color="auto"/>
                <w:bottom w:val="none" w:sz="0" w:space="0" w:color="auto"/>
                <w:right w:val="none" w:sz="0" w:space="0" w:color="auto"/>
              </w:divBdr>
            </w:div>
            <w:div w:id="381757257">
              <w:marLeft w:val="0"/>
              <w:marRight w:val="0"/>
              <w:marTop w:val="0"/>
              <w:marBottom w:val="0"/>
              <w:divBdr>
                <w:top w:val="none" w:sz="0" w:space="0" w:color="auto"/>
                <w:left w:val="none" w:sz="0" w:space="0" w:color="auto"/>
                <w:bottom w:val="none" w:sz="0" w:space="0" w:color="auto"/>
                <w:right w:val="none" w:sz="0" w:space="0" w:color="auto"/>
              </w:divBdr>
            </w:div>
            <w:div w:id="766775706">
              <w:marLeft w:val="0"/>
              <w:marRight w:val="0"/>
              <w:marTop w:val="0"/>
              <w:marBottom w:val="0"/>
              <w:divBdr>
                <w:top w:val="none" w:sz="0" w:space="0" w:color="auto"/>
                <w:left w:val="none" w:sz="0" w:space="0" w:color="auto"/>
                <w:bottom w:val="none" w:sz="0" w:space="0" w:color="auto"/>
                <w:right w:val="none" w:sz="0" w:space="0" w:color="auto"/>
              </w:divBdr>
            </w:div>
            <w:div w:id="1620838031">
              <w:marLeft w:val="0"/>
              <w:marRight w:val="0"/>
              <w:marTop w:val="0"/>
              <w:marBottom w:val="0"/>
              <w:divBdr>
                <w:top w:val="none" w:sz="0" w:space="0" w:color="auto"/>
                <w:left w:val="none" w:sz="0" w:space="0" w:color="auto"/>
                <w:bottom w:val="none" w:sz="0" w:space="0" w:color="auto"/>
                <w:right w:val="none" w:sz="0" w:space="0" w:color="auto"/>
              </w:divBdr>
            </w:div>
            <w:div w:id="382293674">
              <w:marLeft w:val="0"/>
              <w:marRight w:val="0"/>
              <w:marTop w:val="0"/>
              <w:marBottom w:val="0"/>
              <w:divBdr>
                <w:top w:val="none" w:sz="0" w:space="0" w:color="auto"/>
                <w:left w:val="none" w:sz="0" w:space="0" w:color="auto"/>
                <w:bottom w:val="none" w:sz="0" w:space="0" w:color="auto"/>
                <w:right w:val="none" w:sz="0" w:space="0" w:color="auto"/>
              </w:divBdr>
            </w:div>
            <w:div w:id="1482426202">
              <w:marLeft w:val="0"/>
              <w:marRight w:val="0"/>
              <w:marTop w:val="0"/>
              <w:marBottom w:val="0"/>
              <w:divBdr>
                <w:top w:val="none" w:sz="0" w:space="0" w:color="auto"/>
                <w:left w:val="none" w:sz="0" w:space="0" w:color="auto"/>
                <w:bottom w:val="none" w:sz="0" w:space="0" w:color="auto"/>
                <w:right w:val="none" w:sz="0" w:space="0" w:color="auto"/>
              </w:divBdr>
            </w:div>
            <w:div w:id="209271338">
              <w:marLeft w:val="0"/>
              <w:marRight w:val="0"/>
              <w:marTop w:val="0"/>
              <w:marBottom w:val="0"/>
              <w:divBdr>
                <w:top w:val="none" w:sz="0" w:space="0" w:color="auto"/>
                <w:left w:val="none" w:sz="0" w:space="0" w:color="auto"/>
                <w:bottom w:val="none" w:sz="0" w:space="0" w:color="auto"/>
                <w:right w:val="none" w:sz="0" w:space="0" w:color="auto"/>
              </w:divBdr>
            </w:div>
            <w:div w:id="1935631620">
              <w:marLeft w:val="0"/>
              <w:marRight w:val="0"/>
              <w:marTop w:val="0"/>
              <w:marBottom w:val="0"/>
              <w:divBdr>
                <w:top w:val="none" w:sz="0" w:space="0" w:color="auto"/>
                <w:left w:val="none" w:sz="0" w:space="0" w:color="auto"/>
                <w:bottom w:val="none" w:sz="0" w:space="0" w:color="auto"/>
                <w:right w:val="none" w:sz="0" w:space="0" w:color="auto"/>
              </w:divBdr>
            </w:div>
            <w:div w:id="1687561991">
              <w:marLeft w:val="0"/>
              <w:marRight w:val="0"/>
              <w:marTop w:val="0"/>
              <w:marBottom w:val="0"/>
              <w:divBdr>
                <w:top w:val="none" w:sz="0" w:space="0" w:color="auto"/>
                <w:left w:val="none" w:sz="0" w:space="0" w:color="auto"/>
                <w:bottom w:val="none" w:sz="0" w:space="0" w:color="auto"/>
                <w:right w:val="none" w:sz="0" w:space="0" w:color="auto"/>
              </w:divBdr>
            </w:div>
            <w:div w:id="1357072483">
              <w:marLeft w:val="0"/>
              <w:marRight w:val="0"/>
              <w:marTop w:val="0"/>
              <w:marBottom w:val="0"/>
              <w:divBdr>
                <w:top w:val="none" w:sz="0" w:space="0" w:color="auto"/>
                <w:left w:val="none" w:sz="0" w:space="0" w:color="auto"/>
                <w:bottom w:val="none" w:sz="0" w:space="0" w:color="auto"/>
                <w:right w:val="none" w:sz="0" w:space="0" w:color="auto"/>
              </w:divBdr>
            </w:div>
            <w:div w:id="422149620">
              <w:marLeft w:val="0"/>
              <w:marRight w:val="0"/>
              <w:marTop w:val="0"/>
              <w:marBottom w:val="0"/>
              <w:divBdr>
                <w:top w:val="none" w:sz="0" w:space="0" w:color="auto"/>
                <w:left w:val="none" w:sz="0" w:space="0" w:color="auto"/>
                <w:bottom w:val="none" w:sz="0" w:space="0" w:color="auto"/>
                <w:right w:val="none" w:sz="0" w:space="0" w:color="auto"/>
              </w:divBdr>
            </w:div>
            <w:div w:id="930165298">
              <w:marLeft w:val="0"/>
              <w:marRight w:val="0"/>
              <w:marTop w:val="0"/>
              <w:marBottom w:val="0"/>
              <w:divBdr>
                <w:top w:val="none" w:sz="0" w:space="0" w:color="auto"/>
                <w:left w:val="none" w:sz="0" w:space="0" w:color="auto"/>
                <w:bottom w:val="none" w:sz="0" w:space="0" w:color="auto"/>
                <w:right w:val="none" w:sz="0" w:space="0" w:color="auto"/>
              </w:divBdr>
            </w:div>
            <w:div w:id="1050423038">
              <w:marLeft w:val="0"/>
              <w:marRight w:val="0"/>
              <w:marTop w:val="0"/>
              <w:marBottom w:val="0"/>
              <w:divBdr>
                <w:top w:val="none" w:sz="0" w:space="0" w:color="auto"/>
                <w:left w:val="none" w:sz="0" w:space="0" w:color="auto"/>
                <w:bottom w:val="none" w:sz="0" w:space="0" w:color="auto"/>
                <w:right w:val="none" w:sz="0" w:space="0" w:color="auto"/>
              </w:divBdr>
            </w:div>
            <w:div w:id="1246454805">
              <w:marLeft w:val="0"/>
              <w:marRight w:val="0"/>
              <w:marTop w:val="0"/>
              <w:marBottom w:val="0"/>
              <w:divBdr>
                <w:top w:val="none" w:sz="0" w:space="0" w:color="auto"/>
                <w:left w:val="none" w:sz="0" w:space="0" w:color="auto"/>
                <w:bottom w:val="none" w:sz="0" w:space="0" w:color="auto"/>
                <w:right w:val="none" w:sz="0" w:space="0" w:color="auto"/>
              </w:divBdr>
            </w:div>
            <w:div w:id="235169024">
              <w:marLeft w:val="0"/>
              <w:marRight w:val="0"/>
              <w:marTop w:val="0"/>
              <w:marBottom w:val="0"/>
              <w:divBdr>
                <w:top w:val="none" w:sz="0" w:space="0" w:color="auto"/>
                <w:left w:val="none" w:sz="0" w:space="0" w:color="auto"/>
                <w:bottom w:val="none" w:sz="0" w:space="0" w:color="auto"/>
                <w:right w:val="none" w:sz="0" w:space="0" w:color="auto"/>
              </w:divBdr>
            </w:div>
            <w:div w:id="1497110475">
              <w:marLeft w:val="0"/>
              <w:marRight w:val="0"/>
              <w:marTop w:val="0"/>
              <w:marBottom w:val="0"/>
              <w:divBdr>
                <w:top w:val="none" w:sz="0" w:space="0" w:color="auto"/>
                <w:left w:val="none" w:sz="0" w:space="0" w:color="auto"/>
                <w:bottom w:val="none" w:sz="0" w:space="0" w:color="auto"/>
                <w:right w:val="none" w:sz="0" w:space="0" w:color="auto"/>
              </w:divBdr>
            </w:div>
            <w:div w:id="1393962043">
              <w:marLeft w:val="0"/>
              <w:marRight w:val="0"/>
              <w:marTop w:val="0"/>
              <w:marBottom w:val="0"/>
              <w:divBdr>
                <w:top w:val="none" w:sz="0" w:space="0" w:color="auto"/>
                <w:left w:val="none" w:sz="0" w:space="0" w:color="auto"/>
                <w:bottom w:val="none" w:sz="0" w:space="0" w:color="auto"/>
                <w:right w:val="none" w:sz="0" w:space="0" w:color="auto"/>
              </w:divBdr>
            </w:div>
            <w:div w:id="2000308580">
              <w:marLeft w:val="0"/>
              <w:marRight w:val="0"/>
              <w:marTop w:val="0"/>
              <w:marBottom w:val="0"/>
              <w:divBdr>
                <w:top w:val="none" w:sz="0" w:space="0" w:color="auto"/>
                <w:left w:val="none" w:sz="0" w:space="0" w:color="auto"/>
                <w:bottom w:val="none" w:sz="0" w:space="0" w:color="auto"/>
                <w:right w:val="none" w:sz="0" w:space="0" w:color="auto"/>
              </w:divBdr>
            </w:div>
            <w:div w:id="784232818">
              <w:marLeft w:val="0"/>
              <w:marRight w:val="0"/>
              <w:marTop w:val="0"/>
              <w:marBottom w:val="0"/>
              <w:divBdr>
                <w:top w:val="none" w:sz="0" w:space="0" w:color="auto"/>
                <w:left w:val="none" w:sz="0" w:space="0" w:color="auto"/>
                <w:bottom w:val="none" w:sz="0" w:space="0" w:color="auto"/>
                <w:right w:val="none" w:sz="0" w:space="0" w:color="auto"/>
              </w:divBdr>
            </w:div>
            <w:div w:id="1151868154">
              <w:marLeft w:val="0"/>
              <w:marRight w:val="0"/>
              <w:marTop w:val="0"/>
              <w:marBottom w:val="0"/>
              <w:divBdr>
                <w:top w:val="none" w:sz="0" w:space="0" w:color="auto"/>
                <w:left w:val="none" w:sz="0" w:space="0" w:color="auto"/>
                <w:bottom w:val="none" w:sz="0" w:space="0" w:color="auto"/>
                <w:right w:val="none" w:sz="0" w:space="0" w:color="auto"/>
              </w:divBdr>
            </w:div>
            <w:div w:id="765006115">
              <w:marLeft w:val="0"/>
              <w:marRight w:val="0"/>
              <w:marTop w:val="0"/>
              <w:marBottom w:val="0"/>
              <w:divBdr>
                <w:top w:val="none" w:sz="0" w:space="0" w:color="auto"/>
                <w:left w:val="none" w:sz="0" w:space="0" w:color="auto"/>
                <w:bottom w:val="none" w:sz="0" w:space="0" w:color="auto"/>
                <w:right w:val="none" w:sz="0" w:space="0" w:color="auto"/>
              </w:divBdr>
            </w:div>
            <w:div w:id="175970737">
              <w:marLeft w:val="0"/>
              <w:marRight w:val="0"/>
              <w:marTop w:val="0"/>
              <w:marBottom w:val="0"/>
              <w:divBdr>
                <w:top w:val="none" w:sz="0" w:space="0" w:color="auto"/>
                <w:left w:val="none" w:sz="0" w:space="0" w:color="auto"/>
                <w:bottom w:val="none" w:sz="0" w:space="0" w:color="auto"/>
                <w:right w:val="none" w:sz="0" w:space="0" w:color="auto"/>
              </w:divBdr>
            </w:div>
            <w:div w:id="988561189">
              <w:marLeft w:val="0"/>
              <w:marRight w:val="0"/>
              <w:marTop w:val="0"/>
              <w:marBottom w:val="0"/>
              <w:divBdr>
                <w:top w:val="none" w:sz="0" w:space="0" w:color="auto"/>
                <w:left w:val="none" w:sz="0" w:space="0" w:color="auto"/>
                <w:bottom w:val="none" w:sz="0" w:space="0" w:color="auto"/>
                <w:right w:val="none" w:sz="0" w:space="0" w:color="auto"/>
              </w:divBdr>
            </w:div>
            <w:div w:id="460222996">
              <w:marLeft w:val="0"/>
              <w:marRight w:val="0"/>
              <w:marTop w:val="0"/>
              <w:marBottom w:val="0"/>
              <w:divBdr>
                <w:top w:val="none" w:sz="0" w:space="0" w:color="auto"/>
                <w:left w:val="none" w:sz="0" w:space="0" w:color="auto"/>
                <w:bottom w:val="none" w:sz="0" w:space="0" w:color="auto"/>
                <w:right w:val="none" w:sz="0" w:space="0" w:color="auto"/>
              </w:divBdr>
            </w:div>
            <w:div w:id="506478564">
              <w:marLeft w:val="0"/>
              <w:marRight w:val="0"/>
              <w:marTop w:val="0"/>
              <w:marBottom w:val="0"/>
              <w:divBdr>
                <w:top w:val="none" w:sz="0" w:space="0" w:color="auto"/>
                <w:left w:val="none" w:sz="0" w:space="0" w:color="auto"/>
                <w:bottom w:val="none" w:sz="0" w:space="0" w:color="auto"/>
                <w:right w:val="none" w:sz="0" w:space="0" w:color="auto"/>
              </w:divBdr>
            </w:div>
            <w:div w:id="600769874">
              <w:marLeft w:val="0"/>
              <w:marRight w:val="0"/>
              <w:marTop w:val="0"/>
              <w:marBottom w:val="0"/>
              <w:divBdr>
                <w:top w:val="none" w:sz="0" w:space="0" w:color="auto"/>
                <w:left w:val="none" w:sz="0" w:space="0" w:color="auto"/>
                <w:bottom w:val="none" w:sz="0" w:space="0" w:color="auto"/>
                <w:right w:val="none" w:sz="0" w:space="0" w:color="auto"/>
              </w:divBdr>
            </w:div>
            <w:div w:id="746921485">
              <w:marLeft w:val="0"/>
              <w:marRight w:val="0"/>
              <w:marTop w:val="0"/>
              <w:marBottom w:val="0"/>
              <w:divBdr>
                <w:top w:val="none" w:sz="0" w:space="0" w:color="auto"/>
                <w:left w:val="none" w:sz="0" w:space="0" w:color="auto"/>
                <w:bottom w:val="none" w:sz="0" w:space="0" w:color="auto"/>
                <w:right w:val="none" w:sz="0" w:space="0" w:color="auto"/>
              </w:divBdr>
            </w:div>
            <w:div w:id="1525435889">
              <w:marLeft w:val="0"/>
              <w:marRight w:val="0"/>
              <w:marTop w:val="0"/>
              <w:marBottom w:val="0"/>
              <w:divBdr>
                <w:top w:val="none" w:sz="0" w:space="0" w:color="auto"/>
                <w:left w:val="none" w:sz="0" w:space="0" w:color="auto"/>
                <w:bottom w:val="none" w:sz="0" w:space="0" w:color="auto"/>
                <w:right w:val="none" w:sz="0" w:space="0" w:color="auto"/>
              </w:divBdr>
            </w:div>
            <w:div w:id="953364875">
              <w:marLeft w:val="0"/>
              <w:marRight w:val="0"/>
              <w:marTop w:val="0"/>
              <w:marBottom w:val="0"/>
              <w:divBdr>
                <w:top w:val="none" w:sz="0" w:space="0" w:color="auto"/>
                <w:left w:val="none" w:sz="0" w:space="0" w:color="auto"/>
                <w:bottom w:val="none" w:sz="0" w:space="0" w:color="auto"/>
                <w:right w:val="none" w:sz="0" w:space="0" w:color="auto"/>
              </w:divBdr>
            </w:div>
            <w:div w:id="977153142">
              <w:marLeft w:val="0"/>
              <w:marRight w:val="0"/>
              <w:marTop w:val="0"/>
              <w:marBottom w:val="0"/>
              <w:divBdr>
                <w:top w:val="none" w:sz="0" w:space="0" w:color="auto"/>
                <w:left w:val="none" w:sz="0" w:space="0" w:color="auto"/>
                <w:bottom w:val="none" w:sz="0" w:space="0" w:color="auto"/>
                <w:right w:val="none" w:sz="0" w:space="0" w:color="auto"/>
              </w:divBdr>
            </w:div>
            <w:div w:id="816268368">
              <w:marLeft w:val="0"/>
              <w:marRight w:val="0"/>
              <w:marTop w:val="0"/>
              <w:marBottom w:val="0"/>
              <w:divBdr>
                <w:top w:val="none" w:sz="0" w:space="0" w:color="auto"/>
                <w:left w:val="none" w:sz="0" w:space="0" w:color="auto"/>
                <w:bottom w:val="none" w:sz="0" w:space="0" w:color="auto"/>
                <w:right w:val="none" w:sz="0" w:space="0" w:color="auto"/>
              </w:divBdr>
            </w:div>
            <w:div w:id="1457211608">
              <w:marLeft w:val="0"/>
              <w:marRight w:val="0"/>
              <w:marTop w:val="0"/>
              <w:marBottom w:val="0"/>
              <w:divBdr>
                <w:top w:val="none" w:sz="0" w:space="0" w:color="auto"/>
                <w:left w:val="none" w:sz="0" w:space="0" w:color="auto"/>
                <w:bottom w:val="none" w:sz="0" w:space="0" w:color="auto"/>
                <w:right w:val="none" w:sz="0" w:space="0" w:color="auto"/>
              </w:divBdr>
            </w:div>
            <w:div w:id="652756712">
              <w:marLeft w:val="0"/>
              <w:marRight w:val="0"/>
              <w:marTop w:val="0"/>
              <w:marBottom w:val="0"/>
              <w:divBdr>
                <w:top w:val="none" w:sz="0" w:space="0" w:color="auto"/>
                <w:left w:val="none" w:sz="0" w:space="0" w:color="auto"/>
                <w:bottom w:val="none" w:sz="0" w:space="0" w:color="auto"/>
                <w:right w:val="none" w:sz="0" w:space="0" w:color="auto"/>
              </w:divBdr>
            </w:div>
            <w:div w:id="1580361232">
              <w:marLeft w:val="0"/>
              <w:marRight w:val="0"/>
              <w:marTop w:val="0"/>
              <w:marBottom w:val="0"/>
              <w:divBdr>
                <w:top w:val="none" w:sz="0" w:space="0" w:color="auto"/>
                <w:left w:val="none" w:sz="0" w:space="0" w:color="auto"/>
                <w:bottom w:val="none" w:sz="0" w:space="0" w:color="auto"/>
                <w:right w:val="none" w:sz="0" w:space="0" w:color="auto"/>
              </w:divBdr>
            </w:div>
            <w:div w:id="647244508">
              <w:marLeft w:val="0"/>
              <w:marRight w:val="0"/>
              <w:marTop w:val="0"/>
              <w:marBottom w:val="0"/>
              <w:divBdr>
                <w:top w:val="none" w:sz="0" w:space="0" w:color="auto"/>
                <w:left w:val="none" w:sz="0" w:space="0" w:color="auto"/>
                <w:bottom w:val="none" w:sz="0" w:space="0" w:color="auto"/>
                <w:right w:val="none" w:sz="0" w:space="0" w:color="auto"/>
              </w:divBdr>
            </w:div>
            <w:div w:id="1308785389">
              <w:marLeft w:val="0"/>
              <w:marRight w:val="0"/>
              <w:marTop w:val="0"/>
              <w:marBottom w:val="0"/>
              <w:divBdr>
                <w:top w:val="none" w:sz="0" w:space="0" w:color="auto"/>
                <w:left w:val="none" w:sz="0" w:space="0" w:color="auto"/>
                <w:bottom w:val="none" w:sz="0" w:space="0" w:color="auto"/>
                <w:right w:val="none" w:sz="0" w:space="0" w:color="auto"/>
              </w:divBdr>
            </w:div>
            <w:div w:id="192571892">
              <w:marLeft w:val="0"/>
              <w:marRight w:val="0"/>
              <w:marTop w:val="0"/>
              <w:marBottom w:val="0"/>
              <w:divBdr>
                <w:top w:val="none" w:sz="0" w:space="0" w:color="auto"/>
                <w:left w:val="none" w:sz="0" w:space="0" w:color="auto"/>
                <w:bottom w:val="none" w:sz="0" w:space="0" w:color="auto"/>
                <w:right w:val="none" w:sz="0" w:space="0" w:color="auto"/>
              </w:divBdr>
            </w:div>
            <w:div w:id="1474909612">
              <w:marLeft w:val="0"/>
              <w:marRight w:val="0"/>
              <w:marTop w:val="0"/>
              <w:marBottom w:val="0"/>
              <w:divBdr>
                <w:top w:val="none" w:sz="0" w:space="0" w:color="auto"/>
                <w:left w:val="none" w:sz="0" w:space="0" w:color="auto"/>
                <w:bottom w:val="none" w:sz="0" w:space="0" w:color="auto"/>
                <w:right w:val="none" w:sz="0" w:space="0" w:color="auto"/>
              </w:divBdr>
            </w:div>
            <w:div w:id="1415543967">
              <w:marLeft w:val="0"/>
              <w:marRight w:val="0"/>
              <w:marTop w:val="0"/>
              <w:marBottom w:val="0"/>
              <w:divBdr>
                <w:top w:val="none" w:sz="0" w:space="0" w:color="auto"/>
                <w:left w:val="none" w:sz="0" w:space="0" w:color="auto"/>
                <w:bottom w:val="none" w:sz="0" w:space="0" w:color="auto"/>
                <w:right w:val="none" w:sz="0" w:space="0" w:color="auto"/>
              </w:divBdr>
            </w:div>
            <w:div w:id="463739863">
              <w:marLeft w:val="0"/>
              <w:marRight w:val="0"/>
              <w:marTop w:val="0"/>
              <w:marBottom w:val="0"/>
              <w:divBdr>
                <w:top w:val="none" w:sz="0" w:space="0" w:color="auto"/>
                <w:left w:val="none" w:sz="0" w:space="0" w:color="auto"/>
                <w:bottom w:val="none" w:sz="0" w:space="0" w:color="auto"/>
                <w:right w:val="none" w:sz="0" w:space="0" w:color="auto"/>
              </w:divBdr>
            </w:div>
            <w:div w:id="163784397">
              <w:marLeft w:val="0"/>
              <w:marRight w:val="0"/>
              <w:marTop w:val="0"/>
              <w:marBottom w:val="0"/>
              <w:divBdr>
                <w:top w:val="none" w:sz="0" w:space="0" w:color="auto"/>
                <w:left w:val="none" w:sz="0" w:space="0" w:color="auto"/>
                <w:bottom w:val="none" w:sz="0" w:space="0" w:color="auto"/>
                <w:right w:val="none" w:sz="0" w:space="0" w:color="auto"/>
              </w:divBdr>
            </w:div>
            <w:div w:id="532037136">
              <w:marLeft w:val="0"/>
              <w:marRight w:val="0"/>
              <w:marTop w:val="0"/>
              <w:marBottom w:val="0"/>
              <w:divBdr>
                <w:top w:val="none" w:sz="0" w:space="0" w:color="auto"/>
                <w:left w:val="none" w:sz="0" w:space="0" w:color="auto"/>
                <w:bottom w:val="none" w:sz="0" w:space="0" w:color="auto"/>
                <w:right w:val="none" w:sz="0" w:space="0" w:color="auto"/>
              </w:divBdr>
            </w:div>
            <w:div w:id="233976247">
              <w:marLeft w:val="0"/>
              <w:marRight w:val="0"/>
              <w:marTop w:val="0"/>
              <w:marBottom w:val="0"/>
              <w:divBdr>
                <w:top w:val="none" w:sz="0" w:space="0" w:color="auto"/>
                <w:left w:val="none" w:sz="0" w:space="0" w:color="auto"/>
                <w:bottom w:val="none" w:sz="0" w:space="0" w:color="auto"/>
                <w:right w:val="none" w:sz="0" w:space="0" w:color="auto"/>
              </w:divBdr>
            </w:div>
            <w:div w:id="1321539493">
              <w:marLeft w:val="0"/>
              <w:marRight w:val="0"/>
              <w:marTop w:val="0"/>
              <w:marBottom w:val="0"/>
              <w:divBdr>
                <w:top w:val="none" w:sz="0" w:space="0" w:color="auto"/>
                <w:left w:val="none" w:sz="0" w:space="0" w:color="auto"/>
                <w:bottom w:val="none" w:sz="0" w:space="0" w:color="auto"/>
                <w:right w:val="none" w:sz="0" w:space="0" w:color="auto"/>
              </w:divBdr>
            </w:div>
            <w:div w:id="383648320">
              <w:marLeft w:val="0"/>
              <w:marRight w:val="0"/>
              <w:marTop w:val="0"/>
              <w:marBottom w:val="0"/>
              <w:divBdr>
                <w:top w:val="none" w:sz="0" w:space="0" w:color="auto"/>
                <w:left w:val="none" w:sz="0" w:space="0" w:color="auto"/>
                <w:bottom w:val="none" w:sz="0" w:space="0" w:color="auto"/>
                <w:right w:val="none" w:sz="0" w:space="0" w:color="auto"/>
              </w:divBdr>
            </w:div>
            <w:div w:id="1620839347">
              <w:marLeft w:val="0"/>
              <w:marRight w:val="0"/>
              <w:marTop w:val="0"/>
              <w:marBottom w:val="0"/>
              <w:divBdr>
                <w:top w:val="none" w:sz="0" w:space="0" w:color="auto"/>
                <w:left w:val="none" w:sz="0" w:space="0" w:color="auto"/>
                <w:bottom w:val="none" w:sz="0" w:space="0" w:color="auto"/>
                <w:right w:val="none" w:sz="0" w:space="0" w:color="auto"/>
              </w:divBdr>
            </w:div>
            <w:div w:id="1336615427">
              <w:marLeft w:val="0"/>
              <w:marRight w:val="0"/>
              <w:marTop w:val="0"/>
              <w:marBottom w:val="0"/>
              <w:divBdr>
                <w:top w:val="none" w:sz="0" w:space="0" w:color="auto"/>
                <w:left w:val="none" w:sz="0" w:space="0" w:color="auto"/>
                <w:bottom w:val="none" w:sz="0" w:space="0" w:color="auto"/>
                <w:right w:val="none" w:sz="0" w:space="0" w:color="auto"/>
              </w:divBdr>
            </w:div>
            <w:div w:id="1457068689">
              <w:marLeft w:val="0"/>
              <w:marRight w:val="0"/>
              <w:marTop w:val="0"/>
              <w:marBottom w:val="0"/>
              <w:divBdr>
                <w:top w:val="none" w:sz="0" w:space="0" w:color="auto"/>
                <w:left w:val="none" w:sz="0" w:space="0" w:color="auto"/>
                <w:bottom w:val="none" w:sz="0" w:space="0" w:color="auto"/>
                <w:right w:val="none" w:sz="0" w:space="0" w:color="auto"/>
              </w:divBdr>
            </w:div>
            <w:div w:id="1115755897">
              <w:marLeft w:val="0"/>
              <w:marRight w:val="0"/>
              <w:marTop w:val="0"/>
              <w:marBottom w:val="0"/>
              <w:divBdr>
                <w:top w:val="none" w:sz="0" w:space="0" w:color="auto"/>
                <w:left w:val="none" w:sz="0" w:space="0" w:color="auto"/>
                <w:bottom w:val="none" w:sz="0" w:space="0" w:color="auto"/>
                <w:right w:val="none" w:sz="0" w:space="0" w:color="auto"/>
              </w:divBdr>
            </w:div>
            <w:div w:id="1615017918">
              <w:marLeft w:val="0"/>
              <w:marRight w:val="0"/>
              <w:marTop w:val="0"/>
              <w:marBottom w:val="0"/>
              <w:divBdr>
                <w:top w:val="none" w:sz="0" w:space="0" w:color="auto"/>
                <w:left w:val="none" w:sz="0" w:space="0" w:color="auto"/>
                <w:bottom w:val="none" w:sz="0" w:space="0" w:color="auto"/>
                <w:right w:val="none" w:sz="0" w:space="0" w:color="auto"/>
              </w:divBdr>
            </w:div>
            <w:div w:id="219561145">
              <w:marLeft w:val="0"/>
              <w:marRight w:val="0"/>
              <w:marTop w:val="0"/>
              <w:marBottom w:val="0"/>
              <w:divBdr>
                <w:top w:val="none" w:sz="0" w:space="0" w:color="auto"/>
                <w:left w:val="none" w:sz="0" w:space="0" w:color="auto"/>
                <w:bottom w:val="none" w:sz="0" w:space="0" w:color="auto"/>
                <w:right w:val="none" w:sz="0" w:space="0" w:color="auto"/>
              </w:divBdr>
            </w:div>
            <w:div w:id="608202393">
              <w:marLeft w:val="0"/>
              <w:marRight w:val="0"/>
              <w:marTop w:val="0"/>
              <w:marBottom w:val="0"/>
              <w:divBdr>
                <w:top w:val="none" w:sz="0" w:space="0" w:color="auto"/>
                <w:left w:val="none" w:sz="0" w:space="0" w:color="auto"/>
                <w:bottom w:val="none" w:sz="0" w:space="0" w:color="auto"/>
                <w:right w:val="none" w:sz="0" w:space="0" w:color="auto"/>
              </w:divBdr>
            </w:div>
            <w:div w:id="512914101">
              <w:marLeft w:val="0"/>
              <w:marRight w:val="0"/>
              <w:marTop w:val="0"/>
              <w:marBottom w:val="0"/>
              <w:divBdr>
                <w:top w:val="none" w:sz="0" w:space="0" w:color="auto"/>
                <w:left w:val="none" w:sz="0" w:space="0" w:color="auto"/>
                <w:bottom w:val="none" w:sz="0" w:space="0" w:color="auto"/>
                <w:right w:val="none" w:sz="0" w:space="0" w:color="auto"/>
              </w:divBdr>
            </w:div>
            <w:div w:id="1182355452">
              <w:marLeft w:val="0"/>
              <w:marRight w:val="0"/>
              <w:marTop w:val="0"/>
              <w:marBottom w:val="0"/>
              <w:divBdr>
                <w:top w:val="none" w:sz="0" w:space="0" w:color="auto"/>
                <w:left w:val="none" w:sz="0" w:space="0" w:color="auto"/>
                <w:bottom w:val="none" w:sz="0" w:space="0" w:color="auto"/>
                <w:right w:val="none" w:sz="0" w:space="0" w:color="auto"/>
              </w:divBdr>
            </w:div>
            <w:div w:id="598099622">
              <w:marLeft w:val="0"/>
              <w:marRight w:val="0"/>
              <w:marTop w:val="0"/>
              <w:marBottom w:val="0"/>
              <w:divBdr>
                <w:top w:val="none" w:sz="0" w:space="0" w:color="auto"/>
                <w:left w:val="none" w:sz="0" w:space="0" w:color="auto"/>
                <w:bottom w:val="none" w:sz="0" w:space="0" w:color="auto"/>
                <w:right w:val="none" w:sz="0" w:space="0" w:color="auto"/>
              </w:divBdr>
            </w:div>
            <w:div w:id="2089577689">
              <w:marLeft w:val="0"/>
              <w:marRight w:val="0"/>
              <w:marTop w:val="0"/>
              <w:marBottom w:val="0"/>
              <w:divBdr>
                <w:top w:val="none" w:sz="0" w:space="0" w:color="auto"/>
                <w:left w:val="none" w:sz="0" w:space="0" w:color="auto"/>
                <w:bottom w:val="none" w:sz="0" w:space="0" w:color="auto"/>
                <w:right w:val="none" w:sz="0" w:space="0" w:color="auto"/>
              </w:divBdr>
            </w:div>
            <w:div w:id="2057193950">
              <w:marLeft w:val="0"/>
              <w:marRight w:val="0"/>
              <w:marTop w:val="0"/>
              <w:marBottom w:val="0"/>
              <w:divBdr>
                <w:top w:val="none" w:sz="0" w:space="0" w:color="auto"/>
                <w:left w:val="none" w:sz="0" w:space="0" w:color="auto"/>
                <w:bottom w:val="none" w:sz="0" w:space="0" w:color="auto"/>
                <w:right w:val="none" w:sz="0" w:space="0" w:color="auto"/>
              </w:divBdr>
            </w:div>
            <w:div w:id="1913737393">
              <w:marLeft w:val="0"/>
              <w:marRight w:val="0"/>
              <w:marTop w:val="0"/>
              <w:marBottom w:val="0"/>
              <w:divBdr>
                <w:top w:val="none" w:sz="0" w:space="0" w:color="auto"/>
                <w:left w:val="none" w:sz="0" w:space="0" w:color="auto"/>
                <w:bottom w:val="none" w:sz="0" w:space="0" w:color="auto"/>
                <w:right w:val="none" w:sz="0" w:space="0" w:color="auto"/>
              </w:divBdr>
            </w:div>
            <w:div w:id="1086345890">
              <w:marLeft w:val="0"/>
              <w:marRight w:val="0"/>
              <w:marTop w:val="0"/>
              <w:marBottom w:val="0"/>
              <w:divBdr>
                <w:top w:val="none" w:sz="0" w:space="0" w:color="auto"/>
                <w:left w:val="none" w:sz="0" w:space="0" w:color="auto"/>
                <w:bottom w:val="none" w:sz="0" w:space="0" w:color="auto"/>
                <w:right w:val="none" w:sz="0" w:space="0" w:color="auto"/>
              </w:divBdr>
            </w:div>
            <w:div w:id="895703517">
              <w:marLeft w:val="0"/>
              <w:marRight w:val="0"/>
              <w:marTop w:val="0"/>
              <w:marBottom w:val="0"/>
              <w:divBdr>
                <w:top w:val="none" w:sz="0" w:space="0" w:color="auto"/>
                <w:left w:val="none" w:sz="0" w:space="0" w:color="auto"/>
                <w:bottom w:val="none" w:sz="0" w:space="0" w:color="auto"/>
                <w:right w:val="none" w:sz="0" w:space="0" w:color="auto"/>
              </w:divBdr>
            </w:div>
            <w:div w:id="628824608">
              <w:marLeft w:val="0"/>
              <w:marRight w:val="0"/>
              <w:marTop w:val="0"/>
              <w:marBottom w:val="0"/>
              <w:divBdr>
                <w:top w:val="none" w:sz="0" w:space="0" w:color="auto"/>
                <w:left w:val="none" w:sz="0" w:space="0" w:color="auto"/>
                <w:bottom w:val="none" w:sz="0" w:space="0" w:color="auto"/>
                <w:right w:val="none" w:sz="0" w:space="0" w:color="auto"/>
              </w:divBdr>
            </w:div>
            <w:div w:id="1441534934">
              <w:marLeft w:val="0"/>
              <w:marRight w:val="0"/>
              <w:marTop w:val="0"/>
              <w:marBottom w:val="0"/>
              <w:divBdr>
                <w:top w:val="none" w:sz="0" w:space="0" w:color="auto"/>
                <w:left w:val="none" w:sz="0" w:space="0" w:color="auto"/>
                <w:bottom w:val="none" w:sz="0" w:space="0" w:color="auto"/>
                <w:right w:val="none" w:sz="0" w:space="0" w:color="auto"/>
              </w:divBdr>
            </w:div>
            <w:div w:id="221256034">
              <w:marLeft w:val="0"/>
              <w:marRight w:val="0"/>
              <w:marTop w:val="0"/>
              <w:marBottom w:val="0"/>
              <w:divBdr>
                <w:top w:val="none" w:sz="0" w:space="0" w:color="auto"/>
                <w:left w:val="none" w:sz="0" w:space="0" w:color="auto"/>
                <w:bottom w:val="none" w:sz="0" w:space="0" w:color="auto"/>
                <w:right w:val="none" w:sz="0" w:space="0" w:color="auto"/>
              </w:divBdr>
            </w:div>
            <w:div w:id="1685743703">
              <w:marLeft w:val="0"/>
              <w:marRight w:val="0"/>
              <w:marTop w:val="0"/>
              <w:marBottom w:val="0"/>
              <w:divBdr>
                <w:top w:val="none" w:sz="0" w:space="0" w:color="auto"/>
                <w:left w:val="none" w:sz="0" w:space="0" w:color="auto"/>
                <w:bottom w:val="none" w:sz="0" w:space="0" w:color="auto"/>
                <w:right w:val="none" w:sz="0" w:space="0" w:color="auto"/>
              </w:divBdr>
            </w:div>
            <w:div w:id="2019498763">
              <w:marLeft w:val="0"/>
              <w:marRight w:val="0"/>
              <w:marTop w:val="0"/>
              <w:marBottom w:val="0"/>
              <w:divBdr>
                <w:top w:val="none" w:sz="0" w:space="0" w:color="auto"/>
                <w:left w:val="none" w:sz="0" w:space="0" w:color="auto"/>
                <w:bottom w:val="none" w:sz="0" w:space="0" w:color="auto"/>
                <w:right w:val="none" w:sz="0" w:space="0" w:color="auto"/>
              </w:divBdr>
            </w:div>
            <w:div w:id="41901789">
              <w:marLeft w:val="0"/>
              <w:marRight w:val="0"/>
              <w:marTop w:val="0"/>
              <w:marBottom w:val="0"/>
              <w:divBdr>
                <w:top w:val="none" w:sz="0" w:space="0" w:color="auto"/>
                <w:left w:val="none" w:sz="0" w:space="0" w:color="auto"/>
                <w:bottom w:val="none" w:sz="0" w:space="0" w:color="auto"/>
                <w:right w:val="none" w:sz="0" w:space="0" w:color="auto"/>
              </w:divBdr>
            </w:div>
            <w:div w:id="16092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dcterms:created xsi:type="dcterms:W3CDTF">2013-12-23T23:15:00Z</dcterms:created>
  <dcterms:modified xsi:type="dcterms:W3CDTF">2025-07-17T07:58:00Z</dcterms:modified>
  <cp:category/>
</cp:coreProperties>
</file>